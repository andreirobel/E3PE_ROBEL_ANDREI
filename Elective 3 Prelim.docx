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3A" w:rsidRDefault="00B10005">
      <w:pPr>
        <w:pStyle w:val="NoSpacing"/>
        <w:spacing w:line="276" w:lineRule="auto"/>
        <w:jc w:val="center"/>
        <w:rPr>
          <w:b/>
          <w:sz w:val="44"/>
        </w:rPr>
      </w:pPr>
      <w:r>
        <w:rPr>
          <w:b/>
          <w:sz w:val="44"/>
        </w:rPr>
        <w:t>ELECTIVE 3: FULLSTACK WEB DEVELOPMENT</w:t>
      </w:r>
    </w:p>
    <w:p w:rsidR="0028333A" w:rsidRDefault="00B10005">
      <w:pPr>
        <w:pStyle w:val="NoSpacing"/>
        <w:spacing w:line="276" w:lineRule="auto"/>
        <w:jc w:val="center"/>
        <w:rPr>
          <w:rFonts w:ascii="Arial" w:hAnsi="Arial" w:cs="Arial"/>
          <w:b/>
          <w:sz w:val="28"/>
        </w:rPr>
      </w:pPr>
      <w:r>
        <w:rPr>
          <w:rFonts w:ascii="Arial" w:hAnsi="Arial" w:cs="Arial"/>
          <w:b/>
          <w:sz w:val="28"/>
        </w:rPr>
        <w:t>PRELIMINARY EXAMINATION</w:t>
      </w:r>
    </w:p>
    <w:p w:rsidR="0028333A" w:rsidRDefault="00B10005">
      <w:pPr>
        <w:pStyle w:val="NoSpacing"/>
        <w:spacing w:line="276" w:lineRule="auto"/>
        <w:jc w:val="center"/>
        <w:rPr>
          <w:rFonts w:ascii="Arial" w:hAnsi="Arial" w:cs="Arial"/>
          <w:b/>
        </w:rPr>
      </w:pPr>
      <w:r>
        <w:rPr>
          <w:rFonts w:ascii="Arial" w:hAnsi="Arial" w:cs="Arial"/>
          <w:b/>
        </w:rPr>
        <w:t>1</w:t>
      </w:r>
      <w:r>
        <w:rPr>
          <w:rFonts w:ascii="Arial" w:hAnsi="Arial" w:cs="Arial"/>
          <w:b/>
          <w:vertAlign w:val="superscript"/>
        </w:rPr>
        <w:t>st</w:t>
      </w:r>
      <w:r>
        <w:rPr>
          <w:rFonts w:ascii="Arial" w:hAnsi="Arial" w:cs="Arial"/>
          <w:b/>
        </w:rPr>
        <w:t xml:space="preserve"> </w:t>
      </w:r>
      <w:r>
        <w:rPr>
          <w:rFonts w:ascii="Arial" w:hAnsi="Arial" w:cs="Arial"/>
          <w:b/>
        </w:rPr>
        <w:t>Semester, Academic Year 2019-2020</w:t>
      </w:r>
    </w:p>
    <w:p w:rsidR="0028333A" w:rsidRDefault="0028333A"/>
    <w:p w:rsidR="0028333A" w:rsidRDefault="0028333A"/>
    <w:p w:rsidR="0028333A" w:rsidRDefault="00B10005">
      <w:pPr>
        <w:spacing w:line="360" w:lineRule="auto"/>
      </w:pPr>
      <w:r>
        <w:rPr>
          <w:rFonts w:eastAsia="Arial" w:cs="Arial"/>
          <w:szCs w:val="22"/>
        </w:rPr>
        <w:t xml:space="preserve">Please follow the directions for each section.  Note that in each section you will have some amount of choice in the questions you’ll be answering.  The </w:t>
      </w:r>
      <w:r>
        <w:rPr>
          <w:rFonts w:eastAsia="Arial" w:cs="Arial"/>
          <w:szCs w:val="22"/>
        </w:rPr>
        <w:t>exam is based on a 100-point scale.  Partial credit will be given for answers that are done partially well.</w:t>
      </w:r>
    </w:p>
    <w:p w:rsidR="0028333A" w:rsidRDefault="0028333A">
      <w:pPr>
        <w:spacing w:line="360" w:lineRule="auto"/>
        <w:rPr>
          <w:rFonts w:eastAsia="Arial" w:cs="Arial"/>
          <w:szCs w:val="22"/>
        </w:rPr>
      </w:pPr>
    </w:p>
    <w:p w:rsidR="0028333A" w:rsidRDefault="00B10005">
      <w:pPr>
        <w:spacing w:line="360" w:lineRule="auto"/>
        <w:rPr>
          <w:rFonts w:eastAsia="Arial" w:cs="Arial"/>
          <w:szCs w:val="22"/>
        </w:rPr>
      </w:pPr>
      <w:r>
        <w:rPr>
          <w:rFonts w:eastAsia="Arial" w:cs="Arial"/>
          <w:b/>
          <w:bCs/>
          <w:szCs w:val="22"/>
          <w:u w:val="single"/>
        </w:rPr>
        <w:t xml:space="preserve">Programming </w:t>
      </w:r>
      <w:r>
        <w:rPr>
          <w:rFonts w:eastAsia="Arial" w:cs="Arial"/>
          <w:szCs w:val="22"/>
        </w:rPr>
        <w:t>(</w:t>
      </w:r>
      <w:r>
        <w:rPr>
          <w:rFonts w:eastAsia="Arial" w:cs="Arial"/>
          <w:szCs w:val="22"/>
        </w:rPr>
        <w:t>50</w:t>
      </w:r>
      <w:r>
        <w:rPr>
          <w:rFonts w:eastAsia="Arial" w:cs="Arial"/>
          <w:szCs w:val="22"/>
        </w:rPr>
        <w:t xml:space="preserve"> point</w:t>
      </w:r>
      <w:r>
        <w:rPr>
          <w:rFonts w:eastAsia="Arial" w:cs="Arial"/>
          <w:szCs w:val="22"/>
        </w:rPr>
        <w:t>s</w:t>
      </w:r>
      <w:r>
        <w:rPr>
          <w:rFonts w:eastAsia="Arial" w:cs="Arial"/>
          <w:szCs w:val="22"/>
        </w:rPr>
        <w:t>).</w:t>
      </w:r>
    </w:p>
    <w:p w:rsidR="0028333A" w:rsidRDefault="00B10005">
      <w:pPr>
        <w:pStyle w:val="ListParagraph"/>
        <w:numPr>
          <w:ilvl w:val="0"/>
          <w:numId w:val="1"/>
        </w:numPr>
        <w:spacing w:line="360" w:lineRule="auto"/>
        <w:rPr>
          <w:rFonts w:eastAsia="Arial" w:cs="Arial"/>
          <w:szCs w:val="22"/>
        </w:rPr>
      </w:pPr>
      <w:r>
        <w:rPr>
          <w:rFonts w:eastAsia="Arial" w:cs="Arial"/>
          <w:szCs w:val="22"/>
        </w:rPr>
        <w:t>Create a basic website (without JavaScript) that has the following layout below with the ff. Instructions</w:t>
      </w:r>
    </w:p>
    <w:p w:rsidR="0028333A" w:rsidRDefault="00B10005">
      <w:pPr>
        <w:pStyle w:val="ListParagraph"/>
        <w:numPr>
          <w:ilvl w:val="1"/>
          <w:numId w:val="1"/>
        </w:numPr>
        <w:spacing w:line="360" w:lineRule="auto"/>
        <w:rPr>
          <w:rFonts w:eastAsia="Arial" w:cs="Arial"/>
          <w:szCs w:val="22"/>
        </w:rPr>
      </w:pPr>
      <w:r>
        <w:rPr>
          <w:rFonts w:eastAsia="Arial" w:cs="Arial"/>
          <w:szCs w:val="22"/>
        </w:rPr>
        <w:t>Should be poste</w:t>
      </w:r>
      <w:r>
        <w:rPr>
          <w:rFonts w:eastAsia="Arial" w:cs="Arial"/>
          <w:szCs w:val="22"/>
        </w:rPr>
        <w:t>d in Github with the format E3PE_LASTNAME_FIRSTNAME for the project name.</w:t>
      </w:r>
    </w:p>
    <w:p w:rsidR="0028333A" w:rsidRDefault="00B10005">
      <w:pPr>
        <w:pStyle w:val="ListParagraph"/>
        <w:numPr>
          <w:ilvl w:val="1"/>
          <w:numId w:val="1"/>
        </w:numPr>
        <w:spacing w:line="360" w:lineRule="auto"/>
        <w:rPr>
          <w:rFonts w:eastAsia="Arial" w:cs="Arial"/>
          <w:szCs w:val="22"/>
        </w:rPr>
      </w:pPr>
      <w:r>
        <w:rPr>
          <w:rFonts w:eastAsia="Arial" w:cs="Arial"/>
          <w:szCs w:val="22"/>
        </w:rPr>
        <w:t>Follow layout below:</w:t>
      </w:r>
    </w:p>
    <w:p w:rsidR="0028333A" w:rsidRDefault="00B10005">
      <w:pPr>
        <w:pStyle w:val="ListParagraph"/>
        <w:spacing w:line="360" w:lineRule="auto"/>
        <w:ind w:left="1080"/>
      </w:pPr>
      <w:r>
        <w:rPr>
          <w:rFonts w:eastAsia="Arial" w:cs="Arial"/>
          <w:szCs w:val="22"/>
        </w:rPr>
        <w:t xml:space="preserve"> </w:t>
      </w:r>
      <w:r>
        <w:rPr>
          <w:noProof/>
          <w:lang w:val="en-PH" w:eastAsia="en-PH"/>
        </w:rPr>
        <w:drawing>
          <wp:inline distT="0" distB="0" distL="114300" distR="114300">
            <wp:extent cx="2962910" cy="2712720"/>
            <wp:effectExtent l="0" t="0" r="889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2962910" cy="2712720"/>
                    </a:xfrm>
                    <a:prstGeom prst="rect">
                      <a:avLst/>
                    </a:prstGeom>
                    <a:noFill/>
                    <a:ln>
                      <a:noFill/>
                    </a:ln>
                  </pic:spPr>
                </pic:pic>
              </a:graphicData>
            </a:graphic>
          </wp:inline>
        </w:drawing>
      </w:r>
    </w:p>
    <w:p w:rsidR="0028333A" w:rsidRDefault="00B10005">
      <w:pPr>
        <w:pStyle w:val="ListParagraph"/>
        <w:numPr>
          <w:ilvl w:val="1"/>
          <w:numId w:val="1"/>
        </w:numPr>
        <w:spacing w:line="360" w:lineRule="auto"/>
      </w:pPr>
      <w:r>
        <w:t xml:space="preserve">Logos and pictures can be changed. </w:t>
      </w:r>
    </w:p>
    <w:p w:rsidR="0028333A" w:rsidRDefault="00B10005">
      <w:pPr>
        <w:pStyle w:val="ListParagraph"/>
        <w:numPr>
          <w:ilvl w:val="1"/>
          <w:numId w:val="1"/>
        </w:numPr>
        <w:spacing w:line="360" w:lineRule="auto"/>
      </w:pPr>
      <w:r>
        <w:t>Fonts can be altered.</w:t>
      </w:r>
    </w:p>
    <w:p w:rsidR="0028333A" w:rsidRDefault="0028333A">
      <w:pPr>
        <w:spacing w:line="360" w:lineRule="auto"/>
        <w:rPr>
          <w:rFonts w:eastAsia="Arial" w:cs="Arial"/>
          <w:b/>
          <w:bCs/>
          <w:szCs w:val="22"/>
          <w:u w:val="single"/>
        </w:rPr>
      </w:pPr>
    </w:p>
    <w:p w:rsidR="0028333A" w:rsidRDefault="00B10005">
      <w:pPr>
        <w:spacing w:line="360" w:lineRule="auto"/>
      </w:pPr>
      <w:r>
        <w:rPr>
          <w:rFonts w:eastAsia="Arial" w:cs="Arial"/>
          <w:b/>
          <w:bCs/>
          <w:szCs w:val="22"/>
          <w:u w:val="single"/>
        </w:rPr>
        <w:t>Essay</w:t>
      </w:r>
      <w:r>
        <w:rPr>
          <w:rFonts w:eastAsia="Arial" w:cs="Arial"/>
          <w:szCs w:val="22"/>
        </w:rPr>
        <w:t xml:space="preserve"> (</w:t>
      </w:r>
      <w:r>
        <w:rPr>
          <w:rFonts w:eastAsia="Arial" w:cs="Arial"/>
          <w:szCs w:val="22"/>
        </w:rPr>
        <w:t xml:space="preserve">25 </w:t>
      </w:r>
      <w:r>
        <w:rPr>
          <w:rFonts w:eastAsia="Arial" w:cs="Arial"/>
          <w:szCs w:val="22"/>
        </w:rPr>
        <w:t xml:space="preserve">points): </w:t>
      </w:r>
    </w:p>
    <w:p w:rsidR="0028333A" w:rsidRDefault="0028333A">
      <w:pPr>
        <w:spacing w:line="360" w:lineRule="auto"/>
        <w:rPr>
          <w:rFonts w:eastAsia="Arial" w:cs="Arial"/>
          <w:szCs w:val="22"/>
        </w:rPr>
      </w:pPr>
    </w:p>
    <w:p w:rsidR="00A05468" w:rsidRDefault="00B10005" w:rsidP="00A05468">
      <w:pPr>
        <w:pStyle w:val="ListParagraph"/>
        <w:numPr>
          <w:ilvl w:val="0"/>
          <w:numId w:val="2"/>
        </w:numPr>
        <w:spacing w:line="360" w:lineRule="auto"/>
        <w:rPr>
          <w:rFonts w:eastAsia="Arial" w:cs="Arial"/>
          <w:szCs w:val="22"/>
        </w:rPr>
      </w:pPr>
      <w:r>
        <w:rPr>
          <w:rFonts w:eastAsia="Arial" w:cs="Arial"/>
          <w:szCs w:val="22"/>
        </w:rPr>
        <w:t xml:space="preserve">How would you say that front-end development has evolved over the years? State some key difference from then (like 10 years ago) to now. </w:t>
      </w:r>
    </w:p>
    <w:p w:rsidR="00A05468" w:rsidRPr="00DA159A" w:rsidRDefault="00DA159A" w:rsidP="008A6DCA">
      <w:pPr>
        <w:pStyle w:val="ListParagraph"/>
        <w:numPr>
          <w:ilvl w:val="0"/>
          <w:numId w:val="5"/>
        </w:numPr>
        <w:spacing w:line="360" w:lineRule="auto"/>
        <w:rPr>
          <w:rFonts w:eastAsia="Arial" w:cs="Arial"/>
          <w:szCs w:val="22"/>
        </w:rPr>
      </w:pPr>
      <w:r w:rsidRPr="00DA159A">
        <w:rPr>
          <w:rFonts w:eastAsia="Arial" w:cs="Arial"/>
          <w:szCs w:val="22"/>
        </w:rPr>
        <w:t xml:space="preserve">The frontend needs to drive this transformation. The frontend cannot retreat from or bypass this task. Eventually, what is learned from web browser development can be used by front-end developers to craft code for environments that are not fueled by a browser engine. As of late, development environments are being dreamed up that use web technologies (e.g., CSS and JavaScript), without web engines, to create native applications. </w:t>
      </w:r>
      <w:r w:rsidR="009A1BCB" w:rsidRPr="00DA159A">
        <w:rPr>
          <w:rFonts w:eastAsia="Arial" w:cs="Arial"/>
          <w:szCs w:val="22"/>
        </w:rPr>
        <w:t xml:space="preserve">Netscape, Opera, and Internet Explorer were the most popular browsers at </w:t>
      </w:r>
      <w:r w:rsidR="009A1BCB" w:rsidRPr="00DA159A">
        <w:rPr>
          <w:rFonts w:eastAsia="Arial" w:cs="Arial"/>
          <w:szCs w:val="22"/>
        </w:rPr>
        <w:lastRenderedPageBreak/>
        <w:t>the time of front-end development. Owing to a shortage of equipment and techniques to work with, layout was put on the second plan. Since JavaScript and CSS did not exist at the time, front-end developers were tasked with fixing browser bugs and building tables to give content a more detailed appeal</w:t>
      </w:r>
      <w:r w:rsidR="00A05468" w:rsidRPr="00DA159A">
        <w:rPr>
          <w:rFonts w:eastAsia="Arial" w:cs="Arial"/>
          <w:szCs w:val="22"/>
        </w:rPr>
        <w:t>.</w:t>
      </w:r>
      <w:r w:rsidR="009A1BCB" w:rsidRPr="009A1BCB">
        <w:t xml:space="preserve"> </w:t>
      </w:r>
      <w:r w:rsidR="009A1BCB" w:rsidRPr="00DA159A">
        <w:rPr>
          <w:rFonts w:eastAsia="Arial" w:cs="Arial"/>
          <w:szCs w:val="22"/>
        </w:rPr>
        <w:t>To make the preferred templates and images properly, front-end developers had to adhere to a set of browser requirements. Performance problems were not given much thought, and cross-browser compatibility was given little weight.</w:t>
      </w:r>
      <w:r>
        <w:rPr>
          <w:rFonts w:eastAsia="Arial" w:cs="Arial"/>
          <w:szCs w:val="22"/>
        </w:rPr>
        <w:t xml:space="preserve"> </w:t>
      </w:r>
      <w:r w:rsidR="009A1BCB" w:rsidRPr="00DA159A">
        <w:rPr>
          <w:rFonts w:eastAsia="Arial" w:cs="Arial"/>
          <w:szCs w:val="22"/>
        </w:rPr>
        <w:t>A front end developer's main task became to build pixel-perfect CSS and HTML based on carefully cut PSDs when Adobe Photoshop was proudly proclaimed as the revolutionary design tool in 1990 and CSS1 arrived six years later. The quality of HTML/CSS was primarily determined by how well it reproduced a given template. On the front-end side, there was no real "growth" going on. The web was a series of documents that were connected together, similar to how print media worked.</w:t>
      </w:r>
    </w:p>
    <w:p w:rsidR="00246156" w:rsidRPr="009A1BCB" w:rsidRDefault="00246156" w:rsidP="00246156">
      <w:pPr>
        <w:pStyle w:val="ListParagraph"/>
        <w:spacing w:line="360" w:lineRule="auto"/>
        <w:rPr>
          <w:rFonts w:eastAsia="Arial" w:cs="Arial"/>
          <w:szCs w:val="22"/>
        </w:rPr>
      </w:pPr>
    </w:p>
    <w:p w:rsidR="0028333A" w:rsidRDefault="00B10005">
      <w:pPr>
        <w:pStyle w:val="ListParagraph"/>
        <w:numPr>
          <w:ilvl w:val="0"/>
          <w:numId w:val="2"/>
        </w:numPr>
        <w:spacing w:line="360" w:lineRule="auto"/>
        <w:rPr>
          <w:rFonts w:eastAsia="Arial" w:cs="Arial"/>
          <w:szCs w:val="22"/>
        </w:rPr>
      </w:pPr>
      <w:r>
        <w:rPr>
          <w:rFonts w:eastAsia="Arial" w:cs="Arial"/>
          <w:szCs w:val="22"/>
        </w:rPr>
        <w:t>P</w:t>
      </w:r>
      <w:r>
        <w:rPr>
          <w:rFonts w:eastAsia="Arial" w:cs="Arial"/>
          <w:szCs w:val="22"/>
        </w:rPr>
        <w:t>rovide a code snippet that shows CSS precedence between element selectors, class selectors and inline styling.</w:t>
      </w:r>
    </w:p>
    <w:p w:rsidR="007F22C9" w:rsidRPr="007F22C9" w:rsidRDefault="007F22C9" w:rsidP="007F22C9">
      <w:pPr>
        <w:rPr>
          <w:rFonts w:eastAsia="Arial" w:cs="Arial"/>
          <w:szCs w:val="22"/>
        </w:rPr>
      </w:pPr>
      <w:r w:rsidRPr="007F22C9">
        <w:rPr>
          <w:rFonts w:eastAsia="Arial" w:cs="Arial"/>
          <w:szCs w:val="22"/>
        </w:rPr>
        <w:t>&lt;html&gt;</w:t>
      </w:r>
    </w:p>
    <w:p w:rsidR="007F22C9" w:rsidRPr="007F22C9" w:rsidRDefault="007F22C9" w:rsidP="007F22C9">
      <w:pPr>
        <w:rPr>
          <w:rFonts w:eastAsia="Arial" w:cs="Arial"/>
          <w:szCs w:val="22"/>
        </w:rPr>
      </w:pPr>
      <w:r w:rsidRPr="007F22C9">
        <w:rPr>
          <w:rFonts w:eastAsia="Arial" w:cs="Arial"/>
          <w:szCs w:val="22"/>
        </w:rPr>
        <w:t>&lt;head&gt;</w:t>
      </w:r>
    </w:p>
    <w:p w:rsidR="007F22C9" w:rsidRPr="007F22C9" w:rsidRDefault="007F22C9" w:rsidP="007F22C9">
      <w:pPr>
        <w:rPr>
          <w:rFonts w:eastAsia="Arial" w:cs="Arial"/>
          <w:szCs w:val="22"/>
        </w:rPr>
      </w:pPr>
      <w:r w:rsidRPr="007F22C9">
        <w:rPr>
          <w:rFonts w:eastAsia="Arial" w:cs="Arial"/>
          <w:szCs w:val="22"/>
        </w:rPr>
        <w:t xml:space="preserve">    &lt;style&gt;</w:t>
      </w:r>
    </w:p>
    <w:p w:rsidR="007F22C9" w:rsidRPr="007F22C9" w:rsidRDefault="007F22C9" w:rsidP="007F22C9">
      <w:pPr>
        <w:rPr>
          <w:rFonts w:eastAsia="Arial" w:cs="Arial"/>
          <w:szCs w:val="22"/>
        </w:rPr>
      </w:pPr>
      <w:r w:rsidRPr="007F22C9">
        <w:rPr>
          <w:rFonts w:eastAsia="Arial" w:cs="Arial"/>
          <w:szCs w:val="22"/>
        </w:rPr>
        <w:t xml:space="preserve">        body {</w:t>
      </w:r>
    </w:p>
    <w:p w:rsidR="007F22C9" w:rsidRPr="007F22C9" w:rsidRDefault="007F22C9" w:rsidP="007F22C9">
      <w:pPr>
        <w:rPr>
          <w:rFonts w:eastAsia="Arial" w:cs="Arial"/>
          <w:szCs w:val="22"/>
        </w:rPr>
      </w:pPr>
      <w:r w:rsidRPr="007F22C9">
        <w:rPr>
          <w:rFonts w:eastAsia="Arial" w:cs="Arial"/>
          <w:szCs w:val="22"/>
        </w:rPr>
        <w:t xml:space="preserve">            font-family: Arial;</w:t>
      </w:r>
    </w:p>
    <w:p w:rsidR="007F22C9" w:rsidRPr="007F22C9" w:rsidRDefault="007F22C9" w:rsidP="007F22C9">
      <w:pPr>
        <w:rPr>
          <w:rFonts w:eastAsia="Arial" w:cs="Arial"/>
          <w:szCs w:val="22"/>
        </w:rPr>
      </w:pPr>
      <w:r w:rsidRPr="007F22C9">
        <w:rPr>
          <w:rFonts w:eastAsia="Arial" w:cs="Arial"/>
          <w:szCs w:val="22"/>
        </w:rPr>
        <w:t xml:space="preserve">            font-size: 14px;</w:t>
      </w:r>
    </w:p>
    <w:p w:rsidR="007F22C9" w:rsidRPr="007F22C9" w:rsidRDefault="00F7447A" w:rsidP="007F22C9">
      <w:pPr>
        <w:rPr>
          <w:rFonts w:eastAsia="Arial" w:cs="Arial"/>
          <w:szCs w:val="22"/>
        </w:rPr>
      </w:pPr>
      <w:r>
        <w:rPr>
          <w:rFonts w:eastAsia="Arial" w:cs="Arial"/>
          <w:szCs w:val="22"/>
        </w:rPr>
        <w:t xml:space="preserve">        }</w:t>
      </w:r>
    </w:p>
    <w:p w:rsidR="007F22C9" w:rsidRPr="007F22C9" w:rsidRDefault="007F22C9" w:rsidP="007F22C9">
      <w:pPr>
        <w:rPr>
          <w:rFonts w:eastAsia="Arial" w:cs="Arial"/>
          <w:szCs w:val="22"/>
        </w:rPr>
      </w:pPr>
      <w:r w:rsidRPr="007F22C9">
        <w:rPr>
          <w:rFonts w:eastAsia="Arial" w:cs="Arial"/>
          <w:szCs w:val="22"/>
        </w:rPr>
        <w:t xml:space="preserve">        .</w:t>
      </w:r>
      <w:r w:rsidR="00F7447A">
        <w:rPr>
          <w:rFonts w:eastAsia="Arial" w:cs="Arial"/>
          <w:szCs w:val="22"/>
        </w:rPr>
        <w:t>pogi</w:t>
      </w:r>
      <w:r w:rsidRPr="007F22C9">
        <w:rPr>
          <w:rFonts w:eastAsia="Arial" w:cs="Arial"/>
          <w:szCs w:val="22"/>
        </w:rPr>
        <w:t xml:space="preserve"> {</w:t>
      </w:r>
    </w:p>
    <w:p w:rsidR="007F22C9" w:rsidRPr="007F22C9" w:rsidRDefault="007F22C9" w:rsidP="007F22C9">
      <w:pPr>
        <w:rPr>
          <w:rFonts w:eastAsia="Arial" w:cs="Arial"/>
          <w:szCs w:val="22"/>
        </w:rPr>
      </w:pPr>
      <w:r w:rsidRPr="007F22C9">
        <w:rPr>
          <w:rFonts w:eastAsia="Arial" w:cs="Arial"/>
          <w:szCs w:val="22"/>
        </w:rPr>
        <w:t xml:space="preserve">            font-family: Helvetica;</w:t>
      </w:r>
    </w:p>
    <w:p w:rsidR="007F22C9" w:rsidRPr="007F22C9" w:rsidRDefault="00F7447A" w:rsidP="007F22C9">
      <w:pPr>
        <w:rPr>
          <w:rFonts w:eastAsia="Arial" w:cs="Arial"/>
          <w:szCs w:val="22"/>
        </w:rPr>
      </w:pPr>
      <w:r>
        <w:rPr>
          <w:rFonts w:eastAsia="Arial" w:cs="Arial"/>
          <w:szCs w:val="22"/>
        </w:rPr>
        <w:t xml:space="preserve">            font-size</w:t>
      </w:r>
      <w:r w:rsidR="007F22C9" w:rsidRPr="007F22C9">
        <w:rPr>
          <w:rFonts w:eastAsia="Arial" w:cs="Arial"/>
          <w:szCs w:val="22"/>
        </w:rPr>
        <w:t>: 20px;</w:t>
      </w:r>
    </w:p>
    <w:p w:rsidR="007F22C9" w:rsidRPr="007F22C9" w:rsidRDefault="007F22C9" w:rsidP="007F22C9">
      <w:pPr>
        <w:rPr>
          <w:rFonts w:eastAsia="Arial" w:cs="Arial"/>
          <w:szCs w:val="22"/>
        </w:rPr>
      </w:pPr>
      <w:r w:rsidRPr="007F22C9">
        <w:rPr>
          <w:rFonts w:eastAsia="Arial" w:cs="Arial"/>
          <w:szCs w:val="22"/>
        </w:rPr>
        <w:t xml:space="preserve">        }</w:t>
      </w:r>
    </w:p>
    <w:p w:rsidR="007F22C9" w:rsidRPr="007F22C9" w:rsidRDefault="007F22C9" w:rsidP="007F22C9">
      <w:pPr>
        <w:rPr>
          <w:rFonts w:eastAsia="Arial" w:cs="Arial"/>
          <w:szCs w:val="22"/>
        </w:rPr>
      </w:pPr>
    </w:p>
    <w:p w:rsidR="007F22C9" w:rsidRPr="007F22C9" w:rsidRDefault="007F22C9" w:rsidP="007F22C9">
      <w:pPr>
        <w:rPr>
          <w:rFonts w:eastAsia="Arial" w:cs="Arial"/>
          <w:szCs w:val="22"/>
        </w:rPr>
      </w:pPr>
      <w:r w:rsidRPr="007F22C9">
        <w:rPr>
          <w:rFonts w:eastAsia="Arial" w:cs="Arial"/>
          <w:szCs w:val="22"/>
        </w:rPr>
        <w:t xml:space="preserve">    &lt;/style&gt;</w:t>
      </w:r>
    </w:p>
    <w:p w:rsidR="007F22C9" w:rsidRPr="007F22C9" w:rsidRDefault="007F22C9" w:rsidP="007F22C9">
      <w:pPr>
        <w:rPr>
          <w:rFonts w:eastAsia="Arial" w:cs="Arial"/>
          <w:szCs w:val="22"/>
        </w:rPr>
      </w:pPr>
      <w:r w:rsidRPr="007F22C9">
        <w:rPr>
          <w:rFonts w:eastAsia="Arial" w:cs="Arial"/>
          <w:szCs w:val="22"/>
        </w:rPr>
        <w:t>&lt;/head&gt;</w:t>
      </w:r>
    </w:p>
    <w:p w:rsidR="007F22C9" w:rsidRPr="007F22C9" w:rsidRDefault="007F22C9" w:rsidP="007F22C9">
      <w:pPr>
        <w:rPr>
          <w:rFonts w:eastAsia="Arial" w:cs="Arial"/>
          <w:szCs w:val="22"/>
        </w:rPr>
      </w:pPr>
      <w:r w:rsidRPr="007F22C9">
        <w:rPr>
          <w:rFonts w:eastAsia="Arial" w:cs="Arial"/>
          <w:szCs w:val="22"/>
        </w:rPr>
        <w:t xml:space="preserve">    </w:t>
      </w:r>
    </w:p>
    <w:p w:rsidR="007F22C9" w:rsidRPr="007F22C9" w:rsidRDefault="007F22C9" w:rsidP="007F22C9">
      <w:pPr>
        <w:rPr>
          <w:rFonts w:eastAsia="Arial" w:cs="Arial"/>
          <w:szCs w:val="22"/>
        </w:rPr>
      </w:pPr>
      <w:r>
        <w:rPr>
          <w:rFonts w:eastAsia="Arial" w:cs="Arial"/>
          <w:szCs w:val="22"/>
        </w:rPr>
        <w:t>&lt;body&gt;</w:t>
      </w:r>
    </w:p>
    <w:p w:rsidR="007F22C9" w:rsidRPr="007F22C9" w:rsidRDefault="007F22C9" w:rsidP="007F22C9">
      <w:pPr>
        <w:rPr>
          <w:rFonts w:eastAsia="Arial" w:cs="Arial"/>
          <w:szCs w:val="22"/>
        </w:rPr>
      </w:pPr>
      <w:r w:rsidRPr="007F22C9">
        <w:rPr>
          <w:rFonts w:eastAsia="Arial" w:cs="Arial"/>
          <w:szCs w:val="22"/>
        </w:rPr>
        <w:t xml:space="preserve">  &lt;div id="header"&gt;</w:t>
      </w:r>
    </w:p>
    <w:p w:rsidR="007F22C9" w:rsidRPr="007F22C9" w:rsidRDefault="00F7447A" w:rsidP="007F22C9">
      <w:pPr>
        <w:rPr>
          <w:rFonts w:eastAsia="Arial" w:cs="Arial"/>
          <w:szCs w:val="22"/>
        </w:rPr>
      </w:pPr>
      <w:r>
        <w:rPr>
          <w:rFonts w:eastAsia="Arial" w:cs="Arial"/>
          <w:szCs w:val="22"/>
        </w:rPr>
        <w:t xml:space="preserve">    &lt;span class="pogi</w:t>
      </w:r>
      <w:r w:rsidR="007F22C9" w:rsidRPr="007F22C9">
        <w:rPr>
          <w:rFonts w:eastAsia="Arial" w:cs="Arial"/>
          <w:szCs w:val="22"/>
        </w:rPr>
        <w:t>"&gt;</w:t>
      </w:r>
      <w:r>
        <w:rPr>
          <w:rFonts w:eastAsia="Arial" w:cs="Arial"/>
          <w:szCs w:val="22"/>
        </w:rPr>
        <w:t>Andrei</w:t>
      </w:r>
      <w:r w:rsidR="007F22C9" w:rsidRPr="007F22C9">
        <w:rPr>
          <w:rFonts w:eastAsia="Arial" w:cs="Arial"/>
          <w:szCs w:val="22"/>
        </w:rPr>
        <w:t xml:space="preserve">&lt;/span&gt;    </w:t>
      </w:r>
    </w:p>
    <w:p w:rsidR="007F22C9" w:rsidRPr="007F22C9" w:rsidRDefault="007F22C9" w:rsidP="007F22C9">
      <w:pPr>
        <w:rPr>
          <w:rFonts w:eastAsia="Arial" w:cs="Arial"/>
          <w:szCs w:val="22"/>
        </w:rPr>
      </w:pPr>
      <w:r w:rsidRPr="007F22C9">
        <w:rPr>
          <w:rFonts w:eastAsia="Arial" w:cs="Arial"/>
          <w:szCs w:val="22"/>
        </w:rPr>
        <w:t xml:space="preserve">  &lt;/div&gt;</w:t>
      </w:r>
    </w:p>
    <w:p w:rsidR="007F22C9" w:rsidRPr="007F22C9" w:rsidRDefault="007F22C9" w:rsidP="007F22C9">
      <w:pPr>
        <w:rPr>
          <w:rFonts w:eastAsia="Arial" w:cs="Arial"/>
          <w:szCs w:val="22"/>
        </w:rPr>
      </w:pPr>
    </w:p>
    <w:p w:rsidR="007F22C9" w:rsidRPr="007F22C9" w:rsidRDefault="007F22C9" w:rsidP="007F22C9">
      <w:pPr>
        <w:rPr>
          <w:rFonts w:eastAsia="Arial" w:cs="Arial"/>
          <w:szCs w:val="22"/>
        </w:rPr>
      </w:pPr>
      <w:r w:rsidRPr="007F22C9">
        <w:rPr>
          <w:rFonts w:eastAsia="Arial" w:cs="Arial"/>
          <w:szCs w:val="22"/>
        </w:rPr>
        <w:t xml:space="preserve">  &lt;div id="body"&gt;</w:t>
      </w:r>
    </w:p>
    <w:p w:rsidR="00F7447A" w:rsidRDefault="007F22C9" w:rsidP="007F22C9">
      <w:pPr>
        <w:rPr>
          <w:rFonts w:eastAsia="Arial" w:cs="Arial"/>
          <w:szCs w:val="22"/>
        </w:rPr>
      </w:pPr>
      <w:r w:rsidRPr="007F22C9">
        <w:rPr>
          <w:rFonts w:eastAsia="Arial" w:cs="Arial"/>
          <w:szCs w:val="22"/>
        </w:rPr>
        <w:t xml:space="preserve">   &lt;p</w:t>
      </w:r>
      <w:r w:rsidR="00F7447A">
        <w:rPr>
          <w:rFonts w:eastAsia="Arial" w:cs="Arial"/>
          <w:szCs w:val="22"/>
        </w:rPr>
        <w:t xml:space="preserve"> style="color:blue; font-size:22</w:t>
      </w:r>
      <w:r w:rsidRPr="007F22C9">
        <w:rPr>
          <w:rFonts w:eastAsia="Arial" w:cs="Arial"/>
          <w:szCs w:val="22"/>
        </w:rPr>
        <w:t>px;"&gt;</w:t>
      </w:r>
    </w:p>
    <w:p w:rsidR="007F22C9" w:rsidRPr="007F22C9" w:rsidRDefault="007F22C9" w:rsidP="007F22C9">
      <w:pPr>
        <w:rPr>
          <w:rFonts w:eastAsia="Arial" w:cs="Arial"/>
          <w:szCs w:val="22"/>
        </w:rPr>
      </w:pPr>
      <w:r w:rsidRPr="007F22C9">
        <w:rPr>
          <w:rFonts w:eastAsia="Arial" w:cs="Arial"/>
          <w:szCs w:val="22"/>
        </w:rPr>
        <w:t xml:space="preserve">      </w:t>
      </w:r>
      <w:r w:rsidR="00F7447A">
        <w:rPr>
          <w:rFonts w:eastAsia="Arial" w:cs="Arial"/>
          <w:szCs w:val="22"/>
        </w:rPr>
        <w:t>Ang Katawan</w:t>
      </w:r>
    </w:p>
    <w:p w:rsidR="007F22C9" w:rsidRPr="007F22C9" w:rsidRDefault="007F22C9" w:rsidP="007F22C9">
      <w:pPr>
        <w:rPr>
          <w:rFonts w:eastAsia="Arial" w:cs="Arial"/>
          <w:szCs w:val="22"/>
        </w:rPr>
      </w:pPr>
      <w:r w:rsidRPr="007F22C9">
        <w:rPr>
          <w:rFonts w:eastAsia="Arial" w:cs="Arial"/>
          <w:szCs w:val="22"/>
        </w:rPr>
        <w:t xml:space="preserve">    &lt;/p&gt;</w:t>
      </w:r>
    </w:p>
    <w:p w:rsidR="007F22C9" w:rsidRPr="007F22C9" w:rsidRDefault="007F22C9" w:rsidP="007F22C9">
      <w:pPr>
        <w:rPr>
          <w:rFonts w:eastAsia="Arial" w:cs="Arial"/>
          <w:szCs w:val="22"/>
        </w:rPr>
      </w:pPr>
      <w:r w:rsidRPr="007F22C9">
        <w:rPr>
          <w:rFonts w:eastAsia="Arial" w:cs="Arial"/>
          <w:szCs w:val="22"/>
        </w:rPr>
        <w:t xml:space="preserve">  &lt;/div&gt;</w:t>
      </w:r>
    </w:p>
    <w:p w:rsidR="007F22C9" w:rsidRPr="007F22C9" w:rsidRDefault="007F22C9" w:rsidP="007F22C9">
      <w:pPr>
        <w:rPr>
          <w:rFonts w:eastAsia="Arial" w:cs="Arial"/>
          <w:szCs w:val="22"/>
        </w:rPr>
      </w:pPr>
      <w:r w:rsidRPr="007F22C9">
        <w:rPr>
          <w:rFonts w:eastAsia="Arial" w:cs="Arial"/>
          <w:szCs w:val="22"/>
        </w:rPr>
        <w:t>&lt;/body&gt;</w:t>
      </w:r>
    </w:p>
    <w:p w:rsidR="00062ED4" w:rsidRPr="007F22C9" w:rsidRDefault="007F22C9" w:rsidP="007F22C9">
      <w:pPr>
        <w:rPr>
          <w:rFonts w:eastAsia="Arial" w:cs="Arial"/>
          <w:szCs w:val="22"/>
        </w:rPr>
      </w:pPr>
      <w:r w:rsidRPr="007F22C9">
        <w:rPr>
          <w:rFonts w:eastAsia="Arial" w:cs="Arial"/>
          <w:szCs w:val="22"/>
        </w:rPr>
        <w:t>&lt;/html&gt;</w:t>
      </w:r>
    </w:p>
    <w:p w:rsidR="0028333A" w:rsidRDefault="0028333A">
      <w:pPr>
        <w:pStyle w:val="ListParagraph"/>
        <w:spacing w:line="360" w:lineRule="auto"/>
        <w:ind w:left="360"/>
        <w:rPr>
          <w:rFonts w:eastAsia="Arial" w:cs="Arial"/>
          <w:szCs w:val="22"/>
        </w:rPr>
      </w:pPr>
    </w:p>
    <w:p w:rsidR="0028333A" w:rsidRDefault="0028333A"/>
    <w:p w:rsidR="0028333A" w:rsidRDefault="0028333A"/>
    <w:p w:rsidR="0028333A" w:rsidRDefault="0028333A"/>
    <w:p w:rsidR="0028333A" w:rsidRDefault="0028333A"/>
    <w:p w:rsidR="0028333A" w:rsidRDefault="0028333A"/>
    <w:p w:rsidR="0028333A" w:rsidRDefault="0028333A">
      <w:bookmarkStart w:id="0" w:name="_GoBack"/>
      <w:bookmarkEnd w:id="0"/>
    </w:p>
    <w:p w:rsidR="0028333A" w:rsidRDefault="0028333A"/>
    <w:tbl>
      <w:tblPr>
        <w:tblW w:w="9270" w:type="dxa"/>
        <w:tblInd w:w="-72" w:type="dxa"/>
        <w:tblLayout w:type="fixed"/>
        <w:tblLook w:val="04A0" w:firstRow="1" w:lastRow="0" w:firstColumn="1" w:lastColumn="0" w:noHBand="0" w:noVBand="1"/>
      </w:tblPr>
      <w:tblGrid>
        <w:gridCol w:w="2880"/>
        <w:gridCol w:w="2970"/>
        <w:gridCol w:w="3420"/>
      </w:tblGrid>
      <w:tr w:rsidR="0028333A">
        <w:trPr>
          <w:cantSplit/>
          <w:trHeight w:val="494"/>
        </w:trPr>
        <w:tc>
          <w:tcPr>
            <w:tcW w:w="2880" w:type="dxa"/>
            <w:tcBorders>
              <w:top w:val="single" w:sz="4" w:space="0" w:color="000000"/>
              <w:left w:val="single" w:sz="4" w:space="0" w:color="000000"/>
              <w:bottom w:val="single" w:sz="4" w:space="0" w:color="000000"/>
              <w:right w:val="single" w:sz="4" w:space="0" w:color="000000"/>
            </w:tcBorders>
          </w:tcPr>
          <w:p w:rsidR="0028333A" w:rsidRDefault="00B10005">
            <w:pPr>
              <w:pStyle w:val="Header"/>
              <w:widowControl w:val="0"/>
              <w:rPr>
                <w:sz w:val="18"/>
                <w:szCs w:val="18"/>
              </w:rPr>
            </w:pPr>
            <w:r>
              <w:rPr>
                <w:sz w:val="18"/>
                <w:szCs w:val="18"/>
              </w:rPr>
              <w:lastRenderedPageBreak/>
              <w:t>Prepared By:</w:t>
            </w:r>
          </w:p>
          <w:p w:rsidR="0028333A" w:rsidRDefault="0028333A">
            <w:pPr>
              <w:pStyle w:val="Header"/>
              <w:widowControl w:val="0"/>
              <w:rPr>
                <w:sz w:val="18"/>
              </w:rPr>
            </w:pPr>
          </w:p>
          <w:p w:rsidR="0028333A" w:rsidRDefault="0028333A">
            <w:pPr>
              <w:pStyle w:val="Header"/>
              <w:widowControl w:val="0"/>
              <w:rPr>
                <w:sz w:val="18"/>
              </w:rPr>
            </w:pPr>
          </w:p>
          <w:p w:rsidR="0028333A" w:rsidRDefault="00B10005">
            <w:pPr>
              <w:pStyle w:val="Header"/>
              <w:widowControl w:val="0"/>
              <w:rPr>
                <w:sz w:val="18"/>
                <w:szCs w:val="18"/>
              </w:rPr>
            </w:pPr>
            <w:r>
              <w:rPr>
                <w:sz w:val="18"/>
                <w:szCs w:val="18"/>
              </w:rPr>
              <w:t>NINO FRANCISCO ALAMO</w:t>
            </w:r>
          </w:p>
          <w:p w:rsidR="0028333A" w:rsidRDefault="00B10005">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rsidR="0028333A" w:rsidRDefault="00B10005">
            <w:pPr>
              <w:pStyle w:val="Header"/>
              <w:widowControl w:val="0"/>
              <w:rPr>
                <w:sz w:val="18"/>
                <w:szCs w:val="18"/>
              </w:rPr>
            </w:pPr>
            <w:r>
              <w:rPr>
                <w:sz w:val="18"/>
                <w:szCs w:val="18"/>
              </w:rPr>
              <w:t>Reviewed By:</w:t>
            </w:r>
          </w:p>
          <w:p w:rsidR="0028333A" w:rsidRDefault="0028333A">
            <w:pPr>
              <w:pStyle w:val="Header"/>
              <w:widowControl w:val="0"/>
              <w:jc w:val="center"/>
              <w:rPr>
                <w:sz w:val="18"/>
              </w:rPr>
            </w:pPr>
          </w:p>
          <w:p w:rsidR="0028333A" w:rsidRDefault="0028333A">
            <w:pPr>
              <w:pStyle w:val="Header"/>
              <w:widowControl w:val="0"/>
              <w:jc w:val="center"/>
              <w:rPr>
                <w:sz w:val="18"/>
              </w:rPr>
            </w:pPr>
          </w:p>
          <w:p w:rsidR="0028333A" w:rsidRDefault="00B10005">
            <w:pPr>
              <w:pStyle w:val="Header"/>
              <w:widowControl w:val="0"/>
              <w:rPr>
                <w:sz w:val="18"/>
                <w:szCs w:val="18"/>
              </w:rPr>
            </w:pPr>
            <w:r>
              <w:rPr>
                <w:sz w:val="18"/>
                <w:szCs w:val="18"/>
              </w:rPr>
              <w:t>REGIE ELLANA</w:t>
            </w:r>
          </w:p>
          <w:p w:rsidR="0028333A" w:rsidRDefault="00B10005">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rsidR="0028333A" w:rsidRDefault="00B10005">
            <w:pPr>
              <w:pStyle w:val="Header"/>
              <w:widowControl w:val="0"/>
              <w:rPr>
                <w:sz w:val="18"/>
                <w:szCs w:val="18"/>
              </w:rPr>
            </w:pPr>
            <w:r>
              <w:rPr>
                <w:sz w:val="18"/>
                <w:szCs w:val="18"/>
              </w:rPr>
              <w:t>Approved By:</w:t>
            </w:r>
          </w:p>
          <w:p w:rsidR="0028333A" w:rsidRDefault="0028333A">
            <w:pPr>
              <w:pStyle w:val="Header"/>
              <w:widowControl w:val="0"/>
              <w:rPr>
                <w:sz w:val="18"/>
              </w:rPr>
            </w:pPr>
          </w:p>
          <w:p w:rsidR="0028333A" w:rsidRDefault="0028333A">
            <w:pPr>
              <w:pStyle w:val="Header"/>
              <w:widowControl w:val="0"/>
              <w:rPr>
                <w:sz w:val="18"/>
              </w:rPr>
            </w:pPr>
          </w:p>
          <w:p w:rsidR="0028333A" w:rsidRDefault="00B10005">
            <w:pPr>
              <w:pStyle w:val="Header"/>
              <w:widowControl w:val="0"/>
              <w:rPr>
                <w:sz w:val="18"/>
                <w:szCs w:val="18"/>
              </w:rPr>
            </w:pPr>
            <w:r>
              <w:rPr>
                <w:sz w:val="18"/>
                <w:szCs w:val="18"/>
              </w:rPr>
              <w:t>DR. LEAH DIGO</w:t>
            </w:r>
          </w:p>
          <w:p w:rsidR="0028333A" w:rsidRDefault="00B10005">
            <w:pPr>
              <w:pStyle w:val="Header"/>
              <w:widowControl w:val="0"/>
              <w:rPr>
                <w:sz w:val="14"/>
                <w:szCs w:val="14"/>
              </w:rPr>
            </w:pPr>
            <w:r>
              <w:rPr>
                <w:sz w:val="14"/>
                <w:szCs w:val="14"/>
              </w:rPr>
              <w:t>VP for Academic Affairs</w:t>
            </w:r>
          </w:p>
        </w:tc>
      </w:tr>
    </w:tbl>
    <w:tbl>
      <w:tblPr>
        <w:tblStyle w:val="TableGrid"/>
        <w:tblW w:w="2316" w:type="dxa"/>
        <w:tblInd w:w="7057" w:type="dxa"/>
        <w:tblLayout w:type="fixed"/>
        <w:tblLook w:val="04A0" w:firstRow="1" w:lastRow="0" w:firstColumn="1" w:lastColumn="0" w:noHBand="0" w:noVBand="1"/>
      </w:tblPr>
      <w:tblGrid>
        <w:gridCol w:w="2316"/>
      </w:tblGrid>
      <w:tr w:rsidR="0028333A">
        <w:trPr>
          <w:trHeight w:val="216"/>
        </w:trPr>
        <w:tc>
          <w:tcPr>
            <w:tcW w:w="2316" w:type="dxa"/>
            <w:vAlign w:val="center"/>
          </w:tcPr>
          <w:p w:rsidR="0028333A" w:rsidRDefault="00B10005">
            <w:pPr>
              <w:widowControl w:val="0"/>
              <w:jc w:val="center"/>
              <w:rPr>
                <w:b/>
                <w:sz w:val="18"/>
              </w:rPr>
            </w:pPr>
            <w:r>
              <w:rPr>
                <w:b/>
                <w:sz w:val="18"/>
              </w:rPr>
              <w:t>LOA-OAA-TOS-028</w:t>
            </w:r>
          </w:p>
        </w:tc>
      </w:tr>
      <w:tr w:rsidR="0028333A">
        <w:trPr>
          <w:trHeight w:val="216"/>
        </w:trPr>
        <w:tc>
          <w:tcPr>
            <w:tcW w:w="2316" w:type="dxa"/>
            <w:vAlign w:val="center"/>
          </w:tcPr>
          <w:p w:rsidR="0028333A" w:rsidRDefault="00B10005">
            <w:pPr>
              <w:widowControl w:val="0"/>
              <w:jc w:val="center"/>
              <w:rPr>
                <w:b/>
                <w:sz w:val="18"/>
              </w:rPr>
            </w:pPr>
            <w:r>
              <w:rPr>
                <w:b/>
                <w:sz w:val="18"/>
              </w:rPr>
              <w:t>10-02-2020 | REV. 00</w:t>
            </w:r>
          </w:p>
        </w:tc>
      </w:tr>
    </w:tbl>
    <w:p w:rsidR="0028333A" w:rsidRDefault="0028333A"/>
    <w:tbl>
      <w:tblPr>
        <w:tblStyle w:val="TableGrid"/>
        <w:tblW w:w="9270" w:type="dxa"/>
        <w:tblInd w:w="-72" w:type="dxa"/>
        <w:tblLayout w:type="fixed"/>
        <w:tblLook w:val="04A0" w:firstRow="1" w:lastRow="0" w:firstColumn="1" w:lastColumn="0" w:noHBand="0" w:noVBand="1"/>
      </w:tblPr>
      <w:tblGrid>
        <w:gridCol w:w="1438"/>
        <w:gridCol w:w="7832"/>
      </w:tblGrid>
      <w:tr w:rsidR="0028333A">
        <w:trPr>
          <w:trHeight w:val="315"/>
        </w:trPr>
        <w:tc>
          <w:tcPr>
            <w:tcW w:w="1438" w:type="dxa"/>
            <w:tcBorders>
              <w:top w:val="nil"/>
              <w:left w:val="nil"/>
              <w:bottom w:val="nil"/>
              <w:right w:val="nil"/>
            </w:tcBorders>
            <w:vAlign w:val="center"/>
          </w:tcPr>
          <w:p w:rsidR="0028333A" w:rsidRDefault="00B10005">
            <w:pPr>
              <w:widowControl w:val="0"/>
              <w:rPr>
                <w:b/>
              </w:rPr>
            </w:pPr>
            <w:r>
              <w:rPr>
                <w:b/>
                <w:sz w:val="20"/>
              </w:rPr>
              <w:t>CODE</w:t>
            </w:r>
          </w:p>
        </w:tc>
        <w:tc>
          <w:tcPr>
            <w:tcW w:w="7831" w:type="dxa"/>
            <w:tcBorders>
              <w:top w:val="nil"/>
              <w:left w:val="nil"/>
              <w:right w:val="nil"/>
            </w:tcBorders>
            <w:vAlign w:val="center"/>
          </w:tcPr>
          <w:p w:rsidR="0028333A" w:rsidRDefault="00B10005">
            <w:pPr>
              <w:widowControl w:val="0"/>
              <w:rPr>
                <w:b/>
              </w:rPr>
            </w:pPr>
            <w:r>
              <w:rPr>
                <w:b/>
                <w:sz w:val="20"/>
              </w:rPr>
              <w:t>ELEC323</w:t>
            </w:r>
          </w:p>
        </w:tc>
      </w:tr>
      <w:tr w:rsidR="0028333A">
        <w:trPr>
          <w:trHeight w:val="315"/>
        </w:trPr>
        <w:tc>
          <w:tcPr>
            <w:tcW w:w="1438" w:type="dxa"/>
            <w:tcBorders>
              <w:top w:val="nil"/>
              <w:left w:val="nil"/>
              <w:bottom w:val="nil"/>
              <w:right w:val="nil"/>
            </w:tcBorders>
            <w:vAlign w:val="center"/>
          </w:tcPr>
          <w:p w:rsidR="0028333A" w:rsidRDefault="00B10005">
            <w:pPr>
              <w:widowControl w:val="0"/>
              <w:rPr>
                <w:b/>
              </w:rPr>
            </w:pPr>
            <w:r>
              <w:rPr>
                <w:b/>
                <w:sz w:val="20"/>
              </w:rPr>
              <w:t>TITLE</w:t>
            </w:r>
          </w:p>
        </w:tc>
        <w:tc>
          <w:tcPr>
            <w:tcW w:w="7831" w:type="dxa"/>
            <w:tcBorders>
              <w:left w:val="nil"/>
              <w:right w:val="nil"/>
            </w:tcBorders>
            <w:vAlign w:val="center"/>
          </w:tcPr>
          <w:p w:rsidR="0028333A" w:rsidRDefault="00B10005">
            <w:pPr>
              <w:widowControl w:val="0"/>
              <w:rPr>
                <w:b/>
              </w:rPr>
            </w:pPr>
            <w:r>
              <w:rPr>
                <w:b/>
                <w:sz w:val="20"/>
              </w:rPr>
              <w:t xml:space="preserve">ELECTIVE 3: </w:t>
            </w:r>
            <w:r>
              <w:rPr>
                <w:b/>
                <w:sz w:val="20"/>
              </w:rPr>
              <w:t>FULLSTACK DEVELOPMENT</w:t>
            </w:r>
          </w:p>
        </w:tc>
      </w:tr>
      <w:tr w:rsidR="0028333A">
        <w:trPr>
          <w:trHeight w:val="315"/>
        </w:trPr>
        <w:tc>
          <w:tcPr>
            <w:tcW w:w="1438" w:type="dxa"/>
            <w:tcBorders>
              <w:top w:val="nil"/>
              <w:left w:val="nil"/>
              <w:bottom w:val="nil"/>
              <w:right w:val="nil"/>
            </w:tcBorders>
            <w:vAlign w:val="center"/>
          </w:tcPr>
          <w:p w:rsidR="0028333A" w:rsidRDefault="00B10005">
            <w:pPr>
              <w:widowControl w:val="0"/>
              <w:rPr>
                <w:b/>
              </w:rPr>
            </w:pPr>
            <w:r>
              <w:rPr>
                <w:b/>
                <w:sz w:val="20"/>
              </w:rPr>
              <w:t>EXAM</w:t>
            </w:r>
          </w:p>
        </w:tc>
        <w:tc>
          <w:tcPr>
            <w:tcW w:w="7831" w:type="dxa"/>
            <w:tcBorders>
              <w:left w:val="nil"/>
              <w:right w:val="nil"/>
            </w:tcBorders>
            <w:vAlign w:val="center"/>
          </w:tcPr>
          <w:p w:rsidR="0028333A" w:rsidRDefault="00B10005">
            <w:pPr>
              <w:widowControl w:val="0"/>
              <w:rPr>
                <w:b/>
              </w:rPr>
            </w:pPr>
            <w:r>
              <w:rPr>
                <w:b/>
                <w:sz w:val="20"/>
              </w:rPr>
              <w:t>PRELIMINARY EXAMINATION</w:t>
            </w:r>
          </w:p>
        </w:tc>
      </w:tr>
      <w:tr w:rsidR="0028333A">
        <w:trPr>
          <w:trHeight w:val="315"/>
        </w:trPr>
        <w:tc>
          <w:tcPr>
            <w:tcW w:w="1438" w:type="dxa"/>
            <w:tcBorders>
              <w:top w:val="nil"/>
              <w:left w:val="nil"/>
              <w:bottom w:val="nil"/>
              <w:right w:val="nil"/>
            </w:tcBorders>
            <w:vAlign w:val="center"/>
          </w:tcPr>
          <w:p w:rsidR="0028333A" w:rsidRDefault="00B10005">
            <w:pPr>
              <w:widowControl w:val="0"/>
              <w:rPr>
                <w:b/>
              </w:rPr>
            </w:pPr>
            <w:r>
              <w:rPr>
                <w:b/>
                <w:sz w:val="20"/>
              </w:rPr>
              <w:t>TERM/AY</w:t>
            </w:r>
          </w:p>
        </w:tc>
        <w:tc>
          <w:tcPr>
            <w:tcW w:w="7831" w:type="dxa"/>
            <w:tcBorders>
              <w:left w:val="nil"/>
              <w:right w:val="nil"/>
            </w:tcBorders>
            <w:vAlign w:val="center"/>
          </w:tcPr>
          <w:p w:rsidR="0028333A" w:rsidRDefault="00B10005">
            <w:pPr>
              <w:widowControl w:val="0"/>
              <w:rPr>
                <w:b/>
              </w:rPr>
            </w:pPr>
            <w:r>
              <w:rPr>
                <w:b/>
                <w:sz w:val="20"/>
              </w:rPr>
              <w:t>2</w:t>
            </w:r>
            <w:r>
              <w:rPr>
                <w:b/>
                <w:sz w:val="20"/>
                <w:vertAlign w:val="superscript"/>
              </w:rPr>
              <w:t>ND</w:t>
            </w:r>
            <w:r>
              <w:rPr>
                <w:b/>
                <w:sz w:val="20"/>
              </w:rPr>
              <w:t xml:space="preserve"> SEMESTER, ACADEMIC YEAR 2019-2020</w:t>
            </w:r>
          </w:p>
        </w:tc>
      </w:tr>
    </w:tbl>
    <w:p w:rsidR="0028333A" w:rsidRDefault="0028333A">
      <w:pPr>
        <w:jc w:val="both"/>
      </w:pPr>
    </w:p>
    <w:p w:rsidR="0028333A" w:rsidRDefault="0028333A">
      <w:pPr>
        <w:jc w:val="both"/>
      </w:pPr>
    </w:p>
    <w:tbl>
      <w:tblPr>
        <w:tblpPr w:leftFromText="180" w:rightFromText="180" w:vertAnchor="text" w:horzAnchor="margin" w:tblpY="102"/>
        <w:tblW w:w="9162" w:type="dxa"/>
        <w:tblLayout w:type="fixed"/>
        <w:tblLook w:val="04A0" w:firstRow="1" w:lastRow="0" w:firstColumn="1" w:lastColumn="0" w:noHBand="0" w:noVBand="1"/>
      </w:tblPr>
      <w:tblGrid>
        <w:gridCol w:w="557"/>
        <w:gridCol w:w="4610"/>
        <w:gridCol w:w="570"/>
        <w:gridCol w:w="572"/>
        <w:gridCol w:w="569"/>
        <w:gridCol w:w="571"/>
        <w:gridCol w:w="573"/>
        <w:gridCol w:w="571"/>
        <w:gridCol w:w="569"/>
      </w:tblGrid>
      <w:tr w:rsidR="0028333A">
        <w:trPr>
          <w:cantSplit/>
          <w:trHeight w:val="1434"/>
        </w:trPr>
        <w:tc>
          <w:tcPr>
            <w:tcW w:w="557" w:type="dxa"/>
            <w:tcBorders>
              <w:top w:val="single" w:sz="4" w:space="0" w:color="000000"/>
              <w:left w:val="single" w:sz="4" w:space="0" w:color="000000"/>
              <w:bottom w:val="single" w:sz="4" w:space="0" w:color="000000"/>
              <w:right w:val="single" w:sz="4" w:space="0" w:color="000000"/>
            </w:tcBorders>
            <w:textDirection w:val="btLr"/>
            <w:vAlign w:val="center"/>
          </w:tcPr>
          <w:p w:rsidR="0028333A" w:rsidRDefault="00B10005">
            <w:pPr>
              <w:widowControl w:val="0"/>
              <w:ind w:left="113" w:right="113"/>
              <w:rPr>
                <w:rFonts w:cs="Arial"/>
                <w:b/>
                <w:szCs w:val="22"/>
              </w:rPr>
            </w:pPr>
            <w:r>
              <w:rPr>
                <w:rFonts w:cs="Arial"/>
                <w:b/>
                <w:szCs w:val="22"/>
              </w:rPr>
              <w:t>Topic #</w:t>
            </w:r>
          </w:p>
        </w:tc>
        <w:tc>
          <w:tcPr>
            <w:tcW w:w="4609" w:type="dxa"/>
            <w:tcBorders>
              <w:top w:val="single" w:sz="4" w:space="0" w:color="000000"/>
              <w:left w:val="single" w:sz="4" w:space="0" w:color="000000"/>
              <w:bottom w:val="single" w:sz="4" w:space="0" w:color="000000"/>
              <w:right w:val="single" w:sz="4" w:space="0" w:color="000000"/>
            </w:tcBorders>
            <w:vAlign w:val="center"/>
          </w:tcPr>
          <w:p w:rsidR="0028333A" w:rsidRDefault="0028333A">
            <w:pPr>
              <w:widowControl w:val="0"/>
              <w:jc w:val="center"/>
              <w:rPr>
                <w:rFonts w:cs="Arial"/>
                <w:b/>
                <w:szCs w:val="22"/>
              </w:rPr>
            </w:pPr>
          </w:p>
          <w:p w:rsidR="0028333A" w:rsidRDefault="00B10005">
            <w:pPr>
              <w:widowControl w:val="0"/>
              <w:jc w:val="center"/>
              <w:rPr>
                <w:rFonts w:cs="Arial"/>
                <w:b/>
                <w:szCs w:val="22"/>
              </w:rPr>
            </w:pPr>
            <w:r>
              <w:rPr>
                <w:rFonts w:cs="Arial"/>
                <w:b/>
                <w:szCs w:val="22"/>
              </w:rPr>
              <w:t>Objectives</w:t>
            </w:r>
          </w:p>
        </w:tc>
        <w:tc>
          <w:tcPr>
            <w:tcW w:w="570" w:type="dxa"/>
            <w:tcBorders>
              <w:top w:val="single" w:sz="4" w:space="0" w:color="000000"/>
              <w:left w:val="single" w:sz="4" w:space="0" w:color="000000"/>
              <w:bottom w:val="single" w:sz="4" w:space="0" w:color="000000"/>
              <w:right w:val="single" w:sz="4" w:space="0" w:color="000000"/>
            </w:tcBorders>
            <w:textDirection w:val="btLr"/>
            <w:vAlign w:val="center"/>
          </w:tcPr>
          <w:p w:rsidR="0028333A" w:rsidRDefault="00B10005">
            <w:pPr>
              <w:widowControl w:val="0"/>
              <w:ind w:left="113" w:right="113"/>
              <w:rPr>
                <w:rFonts w:cs="Arial"/>
                <w:b/>
                <w:sz w:val="20"/>
              </w:rPr>
            </w:pPr>
            <w:r>
              <w:rPr>
                <w:rFonts w:cs="Arial"/>
                <w:b/>
                <w:sz w:val="20"/>
              </w:rPr>
              <w:t>Remember</w:t>
            </w:r>
          </w:p>
        </w:tc>
        <w:tc>
          <w:tcPr>
            <w:tcW w:w="572" w:type="dxa"/>
            <w:tcBorders>
              <w:top w:val="single" w:sz="4" w:space="0" w:color="000000"/>
              <w:left w:val="single" w:sz="4" w:space="0" w:color="000000"/>
              <w:bottom w:val="single" w:sz="4" w:space="0" w:color="000000"/>
              <w:right w:val="single" w:sz="4" w:space="0" w:color="000000"/>
            </w:tcBorders>
            <w:textDirection w:val="btLr"/>
            <w:vAlign w:val="center"/>
          </w:tcPr>
          <w:p w:rsidR="0028333A" w:rsidRDefault="00B10005">
            <w:pPr>
              <w:widowControl w:val="0"/>
              <w:ind w:left="113" w:right="113"/>
              <w:rPr>
                <w:rFonts w:cs="Arial"/>
                <w:b/>
                <w:sz w:val="20"/>
              </w:rPr>
            </w:pPr>
            <w:r>
              <w:rPr>
                <w:rFonts w:cs="Arial"/>
                <w:b/>
                <w:sz w:val="20"/>
              </w:rPr>
              <w:t>Understand</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rsidR="0028333A" w:rsidRDefault="00B10005">
            <w:pPr>
              <w:widowControl w:val="0"/>
              <w:ind w:left="113" w:right="113"/>
              <w:rPr>
                <w:rFonts w:cs="Arial"/>
                <w:b/>
                <w:sz w:val="20"/>
              </w:rPr>
            </w:pPr>
            <w:r>
              <w:rPr>
                <w:rFonts w:cs="Arial"/>
                <w:b/>
                <w:sz w:val="20"/>
              </w:rPr>
              <w:t>Apply</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rsidR="0028333A" w:rsidRDefault="00B10005">
            <w:pPr>
              <w:widowControl w:val="0"/>
              <w:ind w:left="113" w:right="113"/>
              <w:rPr>
                <w:rFonts w:cs="Arial"/>
                <w:b/>
                <w:sz w:val="20"/>
              </w:rPr>
            </w:pPr>
            <w:r>
              <w:rPr>
                <w:rFonts w:cs="Arial"/>
                <w:b/>
                <w:sz w:val="20"/>
              </w:rPr>
              <w:t>Analyze</w:t>
            </w:r>
          </w:p>
        </w:tc>
        <w:tc>
          <w:tcPr>
            <w:tcW w:w="573" w:type="dxa"/>
            <w:tcBorders>
              <w:top w:val="single" w:sz="4" w:space="0" w:color="000000"/>
              <w:left w:val="single" w:sz="4" w:space="0" w:color="000000"/>
              <w:bottom w:val="single" w:sz="4" w:space="0" w:color="000000"/>
              <w:right w:val="single" w:sz="4" w:space="0" w:color="000000"/>
            </w:tcBorders>
            <w:textDirection w:val="btLr"/>
            <w:vAlign w:val="center"/>
          </w:tcPr>
          <w:p w:rsidR="0028333A" w:rsidRDefault="00B10005">
            <w:pPr>
              <w:widowControl w:val="0"/>
              <w:ind w:left="113" w:right="113"/>
              <w:rPr>
                <w:rFonts w:cs="Arial"/>
                <w:b/>
                <w:sz w:val="20"/>
              </w:rPr>
            </w:pPr>
            <w:r>
              <w:rPr>
                <w:rFonts w:cs="Arial"/>
                <w:b/>
                <w:sz w:val="20"/>
              </w:rPr>
              <w:t>Evaluate</w:t>
            </w:r>
          </w:p>
        </w:tc>
        <w:tc>
          <w:tcPr>
            <w:tcW w:w="571" w:type="dxa"/>
            <w:tcBorders>
              <w:top w:val="single" w:sz="4" w:space="0" w:color="000000"/>
              <w:left w:val="single" w:sz="4" w:space="0" w:color="000000"/>
              <w:bottom w:val="single" w:sz="4" w:space="0" w:color="000000"/>
              <w:right w:val="single" w:sz="4" w:space="0" w:color="000000"/>
            </w:tcBorders>
            <w:textDirection w:val="btLr"/>
            <w:vAlign w:val="center"/>
          </w:tcPr>
          <w:p w:rsidR="0028333A" w:rsidRDefault="00B10005">
            <w:pPr>
              <w:widowControl w:val="0"/>
              <w:ind w:left="113" w:right="113"/>
              <w:rPr>
                <w:rFonts w:cs="Arial"/>
                <w:b/>
                <w:sz w:val="20"/>
              </w:rPr>
            </w:pPr>
            <w:r>
              <w:rPr>
                <w:rFonts w:cs="Arial"/>
                <w:b/>
                <w:sz w:val="20"/>
              </w:rPr>
              <w:t>Create</w:t>
            </w:r>
          </w:p>
        </w:tc>
        <w:tc>
          <w:tcPr>
            <w:tcW w:w="569" w:type="dxa"/>
            <w:tcBorders>
              <w:top w:val="single" w:sz="4" w:space="0" w:color="000000"/>
              <w:left w:val="single" w:sz="4" w:space="0" w:color="000000"/>
              <w:bottom w:val="single" w:sz="4" w:space="0" w:color="000000"/>
              <w:right w:val="single" w:sz="4" w:space="0" w:color="000000"/>
            </w:tcBorders>
            <w:textDirection w:val="btLr"/>
            <w:vAlign w:val="center"/>
          </w:tcPr>
          <w:p w:rsidR="0028333A" w:rsidRDefault="00B10005">
            <w:pPr>
              <w:widowControl w:val="0"/>
              <w:ind w:left="113" w:right="113"/>
              <w:rPr>
                <w:rFonts w:cs="Arial"/>
                <w:b/>
                <w:sz w:val="20"/>
              </w:rPr>
            </w:pPr>
            <w:r>
              <w:rPr>
                <w:rFonts w:cs="Arial"/>
                <w:b/>
                <w:sz w:val="20"/>
              </w:rPr>
              <w:t>Total # of Items/points</w:t>
            </w:r>
          </w:p>
        </w:tc>
      </w:tr>
      <w:tr w:rsidR="0028333A">
        <w:tc>
          <w:tcPr>
            <w:tcW w:w="557" w:type="dxa"/>
            <w:tcBorders>
              <w:top w:val="single" w:sz="4" w:space="0" w:color="000000"/>
              <w:left w:val="single" w:sz="4" w:space="0" w:color="000000"/>
              <w:bottom w:val="single" w:sz="4" w:space="0" w:color="000000"/>
              <w:right w:val="single" w:sz="4" w:space="0" w:color="000000"/>
            </w:tcBorders>
          </w:tcPr>
          <w:p w:rsidR="0028333A" w:rsidRDefault="0028333A">
            <w:pPr>
              <w:widowControl w:val="0"/>
              <w:jc w:val="center"/>
              <w:rPr>
                <w:rFonts w:cs="Arial"/>
                <w:szCs w:val="22"/>
              </w:rPr>
            </w:pPr>
          </w:p>
          <w:p w:rsidR="0028333A" w:rsidRDefault="00B10005">
            <w:pPr>
              <w:widowControl w:val="0"/>
              <w:jc w:val="center"/>
              <w:rPr>
                <w:rFonts w:cs="Arial"/>
                <w:szCs w:val="22"/>
              </w:rPr>
            </w:pPr>
            <w:r>
              <w:rPr>
                <w:rFonts w:cs="Arial"/>
                <w:szCs w:val="22"/>
              </w:rPr>
              <w:t>1</w:t>
            </w:r>
          </w:p>
        </w:tc>
        <w:tc>
          <w:tcPr>
            <w:tcW w:w="4609" w:type="dxa"/>
            <w:tcBorders>
              <w:top w:val="single" w:sz="4" w:space="0" w:color="000000"/>
              <w:left w:val="single" w:sz="4" w:space="0" w:color="000000"/>
              <w:bottom w:val="single" w:sz="4" w:space="0" w:color="000000"/>
              <w:right w:val="single" w:sz="4" w:space="0" w:color="000000"/>
            </w:tcBorders>
          </w:tcPr>
          <w:p w:rsidR="0028333A" w:rsidRDefault="00B10005">
            <w:pPr>
              <w:pStyle w:val="ListParagraph"/>
              <w:widowControl w:val="0"/>
              <w:numPr>
                <w:ilvl w:val="0"/>
                <w:numId w:val="3"/>
              </w:numPr>
              <w:ind w:left="360"/>
              <w:textAlignment w:val="baseline"/>
              <w:rPr>
                <w:rFonts w:cs="Arial"/>
                <w:szCs w:val="22"/>
              </w:rPr>
            </w:pPr>
            <w:r>
              <w:rPr>
                <w:rFonts w:cs="Arial"/>
                <w:szCs w:val="22"/>
              </w:rPr>
              <w:t xml:space="preserve">To apply the concepts of </w:t>
            </w:r>
            <w:r>
              <w:rPr>
                <w:rFonts w:cs="Arial"/>
                <w:szCs w:val="22"/>
              </w:rPr>
              <w:t>MVC</w:t>
            </w:r>
          </w:p>
          <w:p w:rsidR="0028333A" w:rsidRDefault="00B10005">
            <w:pPr>
              <w:pStyle w:val="ListParagraph"/>
              <w:widowControl w:val="0"/>
              <w:numPr>
                <w:ilvl w:val="4"/>
                <w:numId w:val="3"/>
              </w:numPr>
              <w:ind w:left="360"/>
              <w:textAlignment w:val="baseline"/>
              <w:rPr>
                <w:rFonts w:cs="Arial"/>
                <w:szCs w:val="22"/>
              </w:rPr>
            </w:pPr>
            <w:r>
              <w:rPr>
                <w:rFonts w:cs="Arial"/>
                <w:szCs w:val="22"/>
              </w:rPr>
              <w:t>Creating Views</w:t>
            </w:r>
          </w:p>
          <w:p w:rsidR="0028333A" w:rsidRDefault="00B10005">
            <w:pPr>
              <w:pStyle w:val="ListParagraph"/>
              <w:widowControl w:val="0"/>
              <w:numPr>
                <w:ilvl w:val="4"/>
                <w:numId w:val="3"/>
              </w:numPr>
              <w:ind w:left="360"/>
              <w:textAlignment w:val="baseline"/>
              <w:rPr>
                <w:rFonts w:cs="Arial"/>
                <w:szCs w:val="22"/>
              </w:rPr>
            </w:pPr>
            <w:r>
              <w:rPr>
                <w:rFonts w:cs="Arial"/>
                <w:szCs w:val="22"/>
              </w:rPr>
              <w:t xml:space="preserve">Persisting </w:t>
            </w:r>
            <w:r>
              <w:rPr>
                <w:rFonts w:cs="Arial"/>
                <w:szCs w:val="22"/>
              </w:rPr>
              <w:t>to Database</w:t>
            </w:r>
          </w:p>
          <w:p w:rsidR="0028333A" w:rsidRDefault="0028333A">
            <w:pPr>
              <w:pStyle w:val="ListParagraph"/>
              <w:widowControl w:val="0"/>
              <w:ind w:left="3600"/>
              <w:textAlignment w:val="baseline"/>
              <w:rPr>
                <w:rFonts w:cs="Arial"/>
                <w:szCs w:val="22"/>
              </w:rPr>
            </w:pPr>
          </w:p>
          <w:p w:rsidR="0028333A" w:rsidRDefault="0028333A">
            <w:pPr>
              <w:pStyle w:val="ListParagraph"/>
              <w:widowControl w:val="0"/>
              <w:ind w:left="360"/>
              <w:textAlignment w:val="baseline"/>
              <w:rPr>
                <w:rFonts w:cs="Arial"/>
                <w:szCs w:val="22"/>
              </w:rPr>
            </w:pPr>
          </w:p>
        </w:tc>
        <w:tc>
          <w:tcPr>
            <w:tcW w:w="570"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b/>
                <w:sz w:val="20"/>
              </w:rPr>
            </w:pPr>
            <w:r>
              <w:rPr>
                <w:rFonts w:cs="Arial"/>
                <w:b/>
                <w:sz w:val="20"/>
              </w:rPr>
              <w:t>10</w:t>
            </w:r>
          </w:p>
        </w:tc>
      </w:tr>
      <w:tr w:rsidR="0028333A">
        <w:tc>
          <w:tcPr>
            <w:tcW w:w="5166" w:type="dxa"/>
            <w:gridSpan w:val="2"/>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right"/>
              <w:rPr>
                <w:rFonts w:cs="Arial"/>
                <w:b/>
                <w:szCs w:val="22"/>
              </w:rPr>
            </w:pPr>
            <w:r>
              <w:rPr>
                <w:rFonts w:cs="Arial"/>
                <w:b/>
                <w:szCs w:val="22"/>
              </w:rPr>
              <w:t>Total # of items/Points</w:t>
            </w:r>
          </w:p>
        </w:tc>
        <w:tc>
          <w:tcPr>
            <w:tcW w:w="570"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2</w:t>
            </w:r>
          </w:p>
        </w:tc>
        <w:tc>
          <w:tcPr>
            <w:tcW w:w="572"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2</w:t>
            </w:r>
          </w:p>
        </w:tc>
        <w:tc>
          <w:tcPr>
            <w:tcW w:w="571"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1</w:t>
            </w:r>
          </w:p>
        </w:tc>
        <w:tc>
          <w:tcPr>
            <w:tcW w:w="573"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sz w:val="20"/>
              </w:rPr>
            </w:pPr>
            <w:r>
              <w:rPr>
                <w:rFonts w:cs="Arial"/>
                <w:sz w:val="20"/>
              </w:rPr>
              <w:t>1</w:t>
            </w:r>
          </w:p>
        </w:tc>
        <w:tc>
          <w:tcPr>
            <w:tcW w:w="571"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b/>
                <w:sz w:val="20"/>
              </w:rPr>
            </w:pPr>
            <w:r>
              <w:rPr>
                <w:rFonts w:cs="Arial"/>
                <w:b/>
                <w:sz w:val="20"/>
              </w:rPr>
              <w:t>2</w:t>
            </w:r>
          </w:p>
        </w:tc>
        <w:tc>
          <w:tcPr>
            <w:tcW w:w="569" w:type="dxa"/>
            <w:tcBorders>
              <w:top w:val="single" w:sz="4" w:space="0" w:color="000000"/>
              <w:left w:val="single" w:sz="4" w:space="0" w:color="000000"/>
              <w:bottom w:val="single" w:sz="4" w:space="0" w:color="000000"/>
              <w:right w:val="single" w:sz="4" w:space="0" w:color="000000"/>
            </w:tcBorders>
            <w:vAlign w:val="center"/>
          </w:tcPr>
          <w:p w:rsidR="0028333A" w:rsidRDefault="00B10005">
            <w:pPr>
              <w:widowControl w:val="0"/>
              <w:jc w:val="center"/>
              <w:rPr>
                <w:rFonts w:cs="Arial"/>
                <w:b/>
                <w:sz w:val="20"/>
              </w:rPr>
            </w:pPr>
            <w:r>
              <w:rPr>
                <w:rFonts w:cs="Arial"/>
                <w:b/>
                <w:sz w:val="20"/>
              </w:rPr>
              <w:t>10</w:t>
            </w:r>
          </w:p>
        </w:tc>
      </w:tr>
    </w:tbl>
    <w:p w:rsidR="0028333A" w:rsidRDefault="0028333A">
      <w:pPr>
        <w:jc w:val="both"/>
      </w:pPr>
    </w:p>
    <w:p w:rsidR="0028333A" w:rsidRDefault="0028333A"/>
    <w:tbl>
      <w:tblPr>
        <w:tblW w:w="9270" w:type="dxa"/>
        <w:tblInd w:w="-72" w:type="dxa"/>
        <w:tblLayout w:type="fixed"/>
        <w:tblLook w:val="04A0" w:firstRow="1" w:lastRow="0" w:firstColumn="1" w:lastColumn="0" w:noHBand="0" w:noVBand="1"/>
      </w:tblPr>
      <w:tblGrid>
        <w:gridCol w:w="2880"/>
        <w:gridCol w:w="2970"/>
        <w:gridCol w:w="3420"/>
      </w:tblGrid>
      <w:tr w:rsidR="0028333A">
        <w:trPr>
          <w:cantSplit/>
          <w:trHeight w:val="494"/>
        </w:trPr>
        <w:tc>
          <w:tcPr>
            <w:tcW w:w="2880" w:type="dxa"/>
            <w:tcBorders>
              <w:top w:val="single" w:sz="4" w:space="0" w:color="000000"/>
              <w:left w:val="single" w:sz="4" w:space="0" w:color="000000"/>
              <w:bottom w:val="single" w:sz="4" w:space="0" w:color="000000"/>
              <w:right w:val="single" w:sz="4" w:space="0" w:color="000000"/>
            </w:tcBorders>
          </w:tcPr>
          <w:p w:rsidR="0028333A" w:rsidRDefault="00B10005">
            <w:pPr>
              <w:pStyle w:val="Header"/>
              <w:widowControl w:val="0"/>
              <w:rPr>
                <w:sz w:val="18"/>
                <w:szCs w:val="18"/>
              </w:rPr>
            </w:pPr>
            <w:r>
              <w:rPr>
                <w:sz w:val="18"/>
                <w:szCs w:val="18"/>
              </w:rPr>
              <w:t>Prepared By:</w:t>
            </w:r>
          </w:p>
          <w:p w:rsidR="0028333A" w:rsidRDefault="0028333A">
            <w:pPr>
              <w:pStyle w:val="Header"/>
              <w:widowControl w:val="0"/>
              <w:rPr>
                <w:sz w:val="18"/>
              </w:rPr>
            </w:pPr>
          </w:p>
          <w:p w:rsidR="0028333A" w:rsidRDefault="0028333A">
            <w:pPr>
              <w:pStyle w:val="Header"/>
              <w:widowControl w:val="0"/>
              <w:rPr>
                <w:sz w:val="18"/>
              </w:rPr>
            </w:pPr>
          </w:p>
          <w:p w:rsidR="0028333A" w:rsidRDefault="00B10005">
            <w:pPr>
              <w:pStyle w:val="Header"/>
              <w:widowControl w:val="0"/>
              <w:rPr>
                <w:sz w:val="18"/>
                <w:szCs w:val="18"/>
              </w:rPr>
            </w:pPr>
            <w:r>
              <w:rPr>
                <w:sz w:val="18"/>
                <w:szCs w:val="18"/>
              </w:rPr>
              <w:t>NINO FRANCISCO ALAMO</w:t>
            </w:r>
          </w:p>
          <w:p w:rsidR="0028333A" w:rsidRDefault="00B10005">
            <w:pPr>
              <w:pStyle w:val="Header"/>
              <w:widowControl w:val="0"/>
              <w:rPr>
                <w:sz w:val="20"/>
              </w:rPr>
            </w:pPr>
            <w:r>
              <w:rPr>
                <w:sz w:val="14"/>
                <w:szCs w:val="14"/>
              </w:rPr>
              <w:t>Professor /Instructor</w:t>
            </w:r>
          </w:p>
        </w:tc>
        <w:tc>
          <w:tcPr>
            <w:tcW w:w="2970" w:type="dxa"/>
            <w:tcBorders>
              <w:top w:val="single" w:sz="4" w:space="0" w:color="000000"/>
              <w:left w:val="single" w:sz="4" w:space="0" w:color="000000"/>
              <w:bottom w:val="single" w:sz="4" w:space="0" w:color="000000"/>
              <w:right w:val="single" w:sz="4" w:space="0" w:color="000000"/>
            </w:tcBorders>
          </w:tcPr>
          <w:p w:rsidR="0028333A" w:rsidRDefault="00B10005">
            <w:pPr>
              <w:pStyle w:val="Header"/>
              <w:widowControl w:val="0"/>
              <w:rPr>
                <w:sz w:val="18"/>
                <w:szCs w:val="18"/>
              </w:rPr>
            </w:pPr>
            <w:r>
              <w:rPr>
                <w:sz w:val="18"/>
                <w:szCs w:val="18"/>
              </w:rPr>
              <w:t>Reviewed By:</w:t>
            </w:r>
          </w:p>
          <w:p w:rsidR="0028333A" w:rsidRDefault="0028333A">
            <w:pPr>
              <w:pStyle w:val="Header"/>
              <w:widowControl w:val="0"/>
              <w:jc w:val="center"/>
              <w:rPr>
                <w:sz w:val="18"/>
              </w:rPr>
            </w:pPr>
          </w:p>
          <w:p w:rsidR="0028333A" w:rsidRDefault="0028333A">
            <w:pPr>
              <w:pStyle w:val="Header"/>
              <w:widowControl w:val="0"/>
              <w:jc w:val="center"/>
              <w:rPr>
                <w:sz w:val="18"/>
              </w:rPr>
            </w:pPr>
          </w:p>
          <w:p w:rsidR="0028333A" w:rsidRDefault="00B10005">
            <w:pPr>
              <w:pStyle w:val="Header"/>
              <w:widowControl w:val="0"/>
              <w:rPr>
                <w:sz w:val="18"/>
                <w:szCs w:val="18"/>
              </w:rPr>
            </w:pPr>
            <w:r>
              <w:rPr>
                <w:sz w:val="18"/>
                <w:szCs w:val="18"/>
              </w:rPr>
              <w:t>REGIE ELLANA</w:t>
            </w:r>
          </w:p>
          <w:p w:rsidR="0028333A" w:rsidRDefault="00B10005">
            <w:pPr>
              <w:pStyle w:val="Header"/>
              <w:widowControl w:val="0"/>
              <w:rPr>
                <w:sz w:val="20"/>
              </w:rPr>
            </w:pPr>
            <w:r>
              <w:rPr>
                <w:sz w:val="14"/>
                <w:szCs w:val="14"/>
              </w:rPr>
              <w:t>CCS Dean</w:t>
            </w:r>
          </w:p>
        </w:tc>
        <w:tc>
          <w:tcPr>
            <w:tcW w:w="3420" w:type="dxa"/>
            <w:tcBorders>
              <w:top w:val="single" w:sz="4" w:space="0" w:color="000000"/>
              <w:left w:val="single" w:sz="4" w:space="0" w:color="000000"/>
              <w:bottom w:val="single" w:sz="4" w:space="0" w:color="000000"/>
              <w:right w:val="single" w:sz="4" w:space="0" w:color="000000"/>
            </w:tcBorders>
          </w:tcPr>
          <w:p w:rsidR="0028333A" w:rsidRDefault="00B10005">
            <w:pPr>
              <w:pStyle w:val="Header"/>
              <w:widowControl w:val="0"/>
              <w:rPr>
                <w:sz w:val="18"/>
                <w:szCs w:val="18"/>
              </w:rPr>
            </w:pPr>
            <w:r>
              <w:rPr>
                <w:sz w:val="18"/>
                <w:szCs w:val="18"/>
              </w:rPr>
              <w:t>Approved By:</w:t>
            </w:r>
          </w:p>
          <w:p w:rsidR="0028333A" w:rsidRDefault="0028333A">
            <w:pPr>
              <w:pStyle w:val="Header"/>
              <w:widowControl w:val="0"/>
              <w:rPr>
                <w:sz w:val="18"/>
              </w:rPr>
            </w:pPr>
          </w:p>
          <w:p w:rsidR="0028333A" w:rsidRDefault="0028333A">
            <w:pPr>
              <w:pStyle w:val="Header"/>
              <w:widowControl w:val="0"/>
              <w:rPr>
                <w:sz w:val="18"/>
              </w:rPr>
            </w:pPr>
          </w:p>
          <w:p w:rsidR="0028333A" w:rsidRDefault="00B10005">
            <w:pPr>
              <w:pStyle w:val="Header"/>
              <w:widowControl w:val="0"/>
              <w:rPr>
                <w:sz w:val="18"/>
                <w:szCs w:val="18"/>
              </w:rPr>
            </w:pPr>
            <w:r>
              <w:rPr>
                <w:sz w:val="18"/>
                <w:szCs w:val="18"/>
              </w:rPr>
              <w:t>DR. LEAH DIGO</w:t>
            </w:r>
          </w:p>
          <w:p w:rsidR="0028333A" w:rsidRDefault="00B10005">
            <w:pPr>
              <w:pStyle w:val="Header"/>
              <w:widowControl w:val="0"/>
              <w:rPr>
                <w:sz w:val="14"/>
                <w:szCs w:val="14"/>
              </w:rPr>
            </w:pPr>
            <w:r>
              <w:rPr>
                <w:sz w:val="14"/>
                <w:szCs w:val="14"/>
              </w:rPr>
              <w:t>VP for Academic Affairs</w:t>
            </w:r>
          </w:p>
        </w:tc>
      </w:tr>
    </w:tbl>
    <w:p w:rsidR="0028333A" w:rsidRDefault="0028333A"/>
    <w:sectPr w:rsidR="0028333A">
      <w:headerReference w:type="default" r:id="rId13"/>
      <w:footerReference w:type="default" r:id="rId14"/>
      <w:pgSz w:w="12240" w:h="18720"/>
      <w:pgMar w:top="1440" w:right="1440" w:bottom="1440" w:left="1440" w:header="720" w:footer="778"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005" w:rsidRDefault="00B10005">
      <w:r>
        <w:separator/>
      </w:r>
    </w:p>
  </w:endnote>
  <w:endnote w:type="continuationSeparator" w:id="0">
    <w:p w:rsidR="00B10005" w:rsidRDefault="00B10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rplGoth Bd BT">
    <w:altName w:val="Segoe Print"/>
    <w:charset w:val="00"/>
    <w:family w:val="roman"/>
    <w:pitch w:val="default"/>
  </w:font>
  <w:font w:name="Albertus Extra Bold">
    <w:altName w:val="Segoe Print"/>
    <w:charset w:val="00"/>
    <w:family w:val="roman"/>
    <w:pitch w:val="default"/>
  </w:font>
  <w:font w:name="Tahoma">
    <w:panose1 w:val="020B0604030504040204"/>
    <w:charset w:val="00"/>
    <w:family w:val="roman"/>
    <w:pitch w:val="default"/>
    <w:sig w:usb0="E1002EFF" w:usb1="C000605B" w:usb2="00000029" w:usb3="00000000" w:csb0="200101FF" w:csb1="2028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default"/>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33A" w:rsidRDefault="00B10005">
    <w:pPr>
      <w:pStyle w:val="Header"/>
      <w:pBdr>
        <w:top w:val="single" w:sz="4" w:space="1" w:color="000000"/>
      </w:pBdr>
      <w:tabs>
        <w:tab w:val="clear" w:pos="8640"/>
        <w:tab w:val="right" w:pos="9360"/>
      </w:tabs>
      <w:rPr>
        <w:i/>
      </w:rPr>
    </w:pPr>
    <w:r>
      <w:rPr>
        <w:i/>
        <w:sz w:val="16"/>
      </w:rPr>
      <w:t>COMPUTER PROGRAMMING 2</w:t>
    </w:r>
    <w:r>
      <w:rPr>
        <w:i/>
        <w:sz w:val="16"/>
      </w:rPr>
      <w:tab/>
      <w:t>Prelim Examination</w:t>
    </w:r>
    <w:r>
      <w:rPr>
        <w:i/>
        <w:sz w:val="16"/>
      </w:rPr>
      <w:tab/>
      <w:t xml:space="preserve">Page </w:t>
    </w:r>
    <w:r>
      <w:rPr>
        <w:i/>
        <w:sz w:val="16"/>
      </w:rPr>
      <w:fldChar w:fldCharType="begin"/>
    </w:r>
    <w:r>
      <w:rPr>
        <w:i/>
        <w:sz w:val="16"/>
      </w:rPr>
      <w:instrText>PAGE</w:instrText>
    </w:r>
    <w:r>
      <w:rPr>
        <w:i/>
        <w:sz w:val="16"/>
      </w:rPr>
      <w:fldChar w:fldCharType="separate"/>
    </w:r>
    <w:r w:rsidR="00587B9A">
      <w:rPr>
        <w:i/>
        <w:noProof/>
        <w:sz w:val="16"/>
      </w:rPr>
      <w:t>3</w:t>
    </w:r>
    <w:r>
      <w:rPr>
        <w:i/>
        <w:sz w:val="16"/>
      </w:rPr>
      <w:fldChar w:fldCharType="end"/>
    </w:r>
    <w:r>
      <w:rPr>
        <w:i/>
        <w:sz w:val="16"/>
      </w:rPr>
      <w:t xml:space="preserve"> of </w:t>
    </w:r>
    <w:r>
      <w:rPr>
        <w:i/>
        <w:sz w:val="16"/>
      </w:rPr>
      <w:fldChar w:fldCharType="begin"/>
    </w:r>
    <w:r>
      <w:rPr>
        <w:i/>
        <w:sz w:val="16"/>
      </w:rPr>
      <w:instrText>NUMPAGES</w:instrText>
    </w:r>
    <w:r>
      <w:rPr>
        <w:i/>
        <w:sz w:val="16"/>
      </w:rPr>
      <w:fldChar w:fldCharType="separate"/>
    </w:r>
    <w:r w:rsidR="00587B9A">
      <w:rPr>
        <w:i/>
        <w:noProof/>
        <w:sz w:val="16"/>
      </w:rPr>
      <w:t>3</w:t>
    </w:r>
    <w:r>
      <w:rPr>
        <w:i/>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005" w:rsidRDefault="00B10005">
      <w:r>
        <w:separator/>
      </w:r>
    </w:p>
  </w:footnote>
  <w:footnote w:type="continuationSeparator" w:id="0">
    <w:p w:rsidR="00B10005" w:rsidRDefault="00B100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72" w:type="dxa"/>
      <w:tblLayout w:type="fixed"/>
      <w:tblLook w:val="04A0" w:firstRow="1" w:lastRow="0" w:firstColumn="1" w:lastColumn="0" w:noHBand="0" w:noVBand="1"/>
    </w:tblPr>
    <w:tblGrid>
      <w:gridCol w:w="1168"/>
      <w:gridCol w:w="6752"/>
      <w:gridCol w:w="1350"/>
    </w:tblGrid>
    <w:tr w:rsidR="0028333A">
      <w:trPr>
        <w:cantSplit/>
        <w:trHeight w:val="890"/>
      </w:trPr>
      <w:tc>
        <w:tcPr>
          <w:tcW w:w="1168" w:type="dxa"/>
          <w:tcBorders>
            <w:bottom w:val="thinThickSmallGap" w:sz="24" w:space="0" w:color="000000"/>
          </w:tcBorders>
          <w:vAlign w:val="center"/>
        </w:tcPr>
        <w:p w:rsidR="0028333A" w:rsidRDefault="00B10005">
          <w:pPr>
            <w:pStyle w:val="Header"/>
            <w:widowControl w:val="0"/>
            <w:ind w:left="-108"/>
            <w:jc w:val="center"/>
            <w:rPr>
              <w:sz w:val="18"/>
            </w:rPr>
          </w:pPr>
          <w:r>
            <w:rPr>
              <w:noProof/>
              <w:lang w:val="en-PH" w:eastAsia="en-PH"/>
            </w:rPr>
            <w:drawing>
              <wp:inline distT="0" distB="0" distL="0" distR="0">
                <wp:extent cx="685165" cy="693420"/>
                <wp:effectExtent l="0" t="0" r="0" b="0"/>
                <wp:docPr id="1" name="Picture 0"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yceum of Alabang Logo.jpg"/>
                        <pic:cNvPicPr>
                          <a:picLocks noChangeAspect="1" noChangeArrowheads="1"/>
                        </pic:cNvPicPr>
                      </pic:nvPicPr>
                      <pic:blipFill>
                        <a:blip r:embed="rId1"/>
                        <a:stretch>
                          <a:fillRect/>
                        </a:stretch>
                      </pic:blipFill>
                      <pic:spPr>
                        <a:xfrm>
                          <a:off x="0" y="0"/>
                          <a:ext cx="685165" cy="693420"/>
                        </a:xfrm>
                        <a:prstGeom prst="rect">
                          <a:avLst/>
                        </a:prstGeom>
                      </pic:spPr>
                    </pic:pic>
                  </a:graphicData>
                </a:graphic>
              </wp:inline>
            </w:drawing>
          </w:r>
        </w:p>
      </w:tc>
      <w:tc>
        <w:tcPr>
          <w:tcW w:w="6752" w:type="dxa"/>
          <w:tcBorders>
            <w:bottom w:val="thinThickSmallGap" w:sz="24" w:space="0" w:color="000000"/>
          </w:tcBorders>
          <w:vAlign w:val="center"/>
        </w:tcPr>
        <w:p w:rsidR="0028333A" w:rsidRDefault="00B10005">
          <w:pPr>
            <w:pStyle w:val="Header"/>
            <w:widowControl w:val="0"/>
            <w:jc w:val="center"/>
            <w:rPr>
              <w:b/>
              <w:sz w:val="24"/>
            </w:rPr>
          </w:pPr>
          <w:r>
            <w:rPr>
              <w:b/>
              <w:sz w:val="24"/>
            </w:rPr>
            <w:t>LYCEUM OF ALABANG</w:t>
          </w:r>
        </w:p>
        <w:p w:rsidR="0028333A" w:rsidRDefault="00B10005">
          <w:pPr>
            <w:pStyle w:val="Header"/>
            <w:widowControl w:val="0"/>
            <w:jc w:val="center"/>
            <w:rPr>
              <w:b/>
              <w:sz w:val="28"/>
            </w:rPr>
          </w:pPr>
          <w:r>
            <w:rPr>
              <w:b/>
              <w:sz w:val="28"/>
            </w:rPr>
            <w:t>COLLEGE OF COMPUTER STUDIES</w:t>
          </w:r>
        </w:p>
        <w:p w:rsidR="0028333A" w:rsidRDefault="00B10005">
          <w:pPr>
            <w:pStyle w:val="Header"/>
            <w:widowControl w:val="0"/>
            <w:jc w:val="center"/>
            <w:rPr>
              <w:sz w:val="24"/>
            </w:rPr>
          </w:pPr>
          <w:r>
            <w:rPr>
              <w:sz w:val="16"/>
            </w:rPr>
            <w:t>KM 30 National Road, Tunasan, Muntinlupa City</w:t>
          </w:r>
        </w:p>
      </w:tc>
      <w:tc>
        <w:tcPr>
          <w:tcW w:w="1350" w:type="dxa"/>
          <w:tcBorders>
            <w:bottom w:val="thinThickSmallGap" w:sz="24" w:space="0" w:color="000000"/>
          </w:tcBorders>
        </w:tcPr>
        <w:p w:rsidR="0028333A" w:rsidRDefault="00B10005">
          <w:pPr>
            <w:pStyle w:val="Header"/>
            <w:widowControl w:val="0"/>
            <w:jc w:val="center"/>
            <w:rPr>
              <w:b/>
              <w:sz w:val="18"/>
            </w:rPr>
          </w:pPr>
          <w:r>
            <w:rPr>
              <w:noProof/>
              <w:lang w:val="en-PH" w:eastAsia="en-PH"/>
            </w:rPr>
            <w:drawing>
              <wp:inline distT="0" distB="0" distL="0" distR="0">
                <wp:extent cx="713740" cy="808355"/>
                <wp:effectExtent l="0" t="0" r="0" b="0"/>
                <wp:docPr id="2" name="Picture 1" descr="c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s logo.jpg"/>
                        <pic:cNvPicPr>
                          <a:picLocks noChangeAspect="1" noChangeArrowheads="1"/>
                        </pic:cNvPicPr>
                      </pic:nvPicPr>
                      <pic:blipFill>
                        <a:blip r:embed="rId2"/>
                        <a:srcRect l="22845" r="14791"/>
                        <a:stretch>
                          <a:fillRect/>
                        </a:stretch>
                      </pic:blipFill>
                      <pic:spPr>
                        <a:xfrm>
                          <a:off x="0" y="0"/>
                          <a:ext cx="713740" cy="808355"/>
                        </a:xfrm>
                        <a:prstGeom prst="rect">
                          <a:avLst/>
                        </a:prstGeom>
                      </pic:spPr>
                    </pic:pic>
                  </a:graphicData>
                </a:graphic>
              </wp:inline>
            </w:drawing>
          </w:r>
        </w:p>
      </w:tc>
    </w:tr>
  </w:tbl>
  <w:p w:rsidR="0028333A" w:rsidRDefault="0028333A">
    <w:pPr>
      <w:pStyle w:val="Header"/>
      <w:tabs>
        <w:tab w:val="clear" w:pos="8640"/>
        <w:tab w:val="right" w:pos="900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3C5F59C0"/>
    <w:multiLevelType w:val="hybridMultilevel"/>
    <w:tmpl w:val="F7B0C7A0"/>
    <w:lvl w:ilvl="0" w:tplc="D986A366">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60F454E"/>
    <w:multiLevelType w:val="hybridMultilevel"/>
    <w:tmpl w:val="7368EFD4"/>
    <w:lvl w:ilvl="0" w:tplc="3930685E">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33A"/>
    <w:rsid w:val="00062ED4"/>
    <w:rsid w:val="00246156"/>
    <w:rsid w:val="0028333A"/>
    <w:rsid w:val="002F508D"/>
    <w:rsid w:val="00587B9A"/>
    <w:rsid w:val="007C0BE1"/>
    <w:rsid w:val="007F22C9"/>
    <w:rsid w:val="009A1BCB"/>
    <w:rsid w:val="00A05468"/>
    <w:rsid w:val="00B10005"/>
    <w:rsid w:val="00DA159A"/>
    <w:rsid w:val="00F7447A"/>
    <w:rsid w:val="5BCC5BBD"/>
    <w:rsid w:val="66F611F1"/>
    <w:rsid w:val="7C7504C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49D2"/>
  <w15:docId w15:val="{A50D08AB-2A38-4B8A-AE58-96CF4638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2"/>
      <w:lang w:val="en-US" w:eastAsia="en-US"/>
    </w:rPr>
  </w:style>
  <w:style w:type="paragraph" w:styleId="Heading1">
    <w:name w:val="heading 1"/>
    <w:basedOn w:val="Normal"/>
    <w:next w:val="Normal"/>
    <w:qFormat/>
    <w:pPr>
      <w:keepNext/>
      <w:outlineLvl w:val="0"/>
    </w:pPr>
    <w:rPr>
      <w:rFonts w:ascii="CopprplGoth Bd BT" w:hAnsi="CopprplGoth Bd BT"/>
      <w:sz w:val="28"/>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center"/>
      <w:outlineLvl w:val="2"/>
    </w:pPr>
    <w:rPr>
      <w:b/>
      <w:i/>
    </w:rPr>
  </w:style>
  <w:style w:type="paragraph" w:styleId="Heading4">
    <w:name w:val="heading 4"/>
    <w:basedOn w:val="Normal"/>
    <w:next w:val="Normal"/>
    <w:qFormat/>
    <w:pPr>
      <w:keepNext/>
      <w:jc w:val="center"/>
      <w:outlineLvl w:val="3"/>
    </w:pPr>
    <w:rPr>
      <w:rFonts w:ascii="Albertus Extra Bold" w:hAnsi="Albertus Extra Bold"/>
      <w:sz w:val="32"/>
    </w:rPr>
  </w:style>
  <w:style w:type="paragraph" w:styleId="Heading5">
    <w:name w:val="heading 5"/>
    <w:basedOn w:val="Normal"/>
    <w:next w:val="Normal"/>
    <w:qFormat/>
    <w:pPr>
      <w:keepNext/>
      <w:spacing w:before="120"/>
      <w:jc w:val="center"/>
      <w:outlineLvl w:val="4"/>
    </w:pPr>
    <w:rPr>
      <w:b/>
    </w:rPr>
  </w:style>
  <w:style w:type="paragraph" w:styleId="Heading6">
    <w:name w:val="heading 6"/>
    <w:basedOn w:val="Normal"/>
    <w:next w:val="Normal"/>
    <w:qFormat/>
    <w:pPr>
      <w:keepNext/>
      <w:jc w:val="right"/>
      <w:outlineLvl w:val="5"/>
    </w:pPr>
    <w:rPr>
      <w:b/>
      <w:i/>
    </w:rPr>
  </w:style>
  <w:style w:type="paragraph" w:styleId="Heading7">
    <w:name w:val="heading 7"/>
    <w:basedOn w:val="Normal"/>
    <w:next w:val="Normal"/>
    <w:qFormat/>
    <w:pPr>
      <w:keepNext/>
      <w:jc w:val="right"/>
      <w:outlineLvl w:val="6"/>
    </w:pPr>
    <w:rPr>
      <w:b/>
      <w:i/>
      <w:u w:val="single"/>
    </w:rPr>
  </w:style>
  <w:style w:type="paragraph" w:styleId="Heading8">
    <w:name w:val="heading 8"/>
    <w:basedOn w:val="Normal"/>
    <w:next w:val="Normal"/>
    <w:qFormat/>
    <w:pPr>
      <w:keepNext/>
      <w:jc w:val="center"/>
      <w:outlineLvl w:val="7"/>
    </w:pPr>
    <w:rPr>
      <w:b/>
      <w:sz w:val="32"/>
    </w:rPr>
  </w:style>
  <w:style w:type="paragraph" w:styleId="Heading9">
    <w:name w:val="heading 9"/>
    <w:basedOn w:val="Normal"/>
    <w:next w:val="Normal"/>
    <w:qFormat/>
    <w:pPr>
      <w:keepNext/>
      <w:ind w:left="72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semiHidden/>
    <w:pPr>
      <w:jc w:val="center"/>
    </w:pPr>
    <w:rPr>
      <w:b/>
      <w:sz w:val="32"/>
    </w:rPr>
  </w:style>
  <w:style w:type="paragraph" w:styleId="BodyText2">
    <w:name w:val="Body Text 2"/>
    <w:basedOn w:val="Normal"/>
    <w:semiHidden/>
    <w:qFormat/>
    <w:pPr>
      <w:jc w:val="center"/>
    </w:pPr>
  </w:style>
  <w:style w:type="paragraph" w:styleId="BodyText3">
    <w:name w:val="Body Text 3"/>
    <w:basedOn w:val="Normal"/>
    <w:semiHidden/>
    <w:qFormat/>
    <w:pPr>
      <w:jc w:val="right"/>
    </w:pPr>
    <w:rPr>
      <w:b/>
      <w:i/>
    </w:rPr>
  </w:style>
  <w:style w:type="paragraph" w:styleId="BodyTextIndent">
    <w:name w:val="Body Text Indent"/>
    <w:basedOn w:val="Normal"/>
    <w:semiHidden/>
    <w:qFormat/>
    <w:pPr>
      <w:ind w:left="720"/>
    </w:pPr>
  </w:style>
  <w:style w:type="paragraph" w:styleId="BodyTextIndent2">
    <w:name w:val="Body Text Indent 2"/>
    <w:basedOn w:val="Normal"/>
    <w:semiHidden/>
    <w:qFormat/>
    <w:pPr>
      <w:ind w:left="1440"/>
    </w:pPr>
  </w:style>
  <w:style w:type="paragraph" w:styleId="BodyTextIndent3">
    <w:name w:val="Body Text Indent 3"/>
    <w:basedOn w:val="Normal"/>
    <w:semiHidden/>
    <w:qFormat/>
    <w:pPr>
      <w:ind w:left="420"/>
      <w:jc w:val="both"/>
    </w:pPr>
  </w:style>
  <w:style w:type="paragraph" w:styleId="Caption">
    <w:name w:val="caption"/>
    <w:basedOn w:val="Normal"/>
    <w:next w:val="Normal"/>
    <w:qFormat/>
    <w:pPr>
      <w:suppressLineNumbers/>
      <w:spacing w:before="120" w:after="120"/>
    </w:pPr>
    <w:rPr>
      <w:rFonts w:cs="Arial"/>
      <w:i/>
      <w:iCs/>
      <w:sz w:val="24"/>
      <w:szCs w:val="24"/>
    </w:rPr>
  </w:style>
  <w:style w:type="character" w:styleId="CommentReference">
    <w:name w:val="annotation reference"/>
    <w:basedOn w:val="DefaultParagraphFont"/>
    <w:semiHidden/>
    <w:qFormat/>
    <w:rPr>
      <w:sz w:val="16"/>
    </w:rPr>
  </w:style>
  <w:style w:type="paragraph" w:styleId="CommentText">
    <w:name w:val="annotation text"/>
    <w:basedOn w:val="Normal"/>
    <w:semiHidden/>
    <w:qFormat/>
    <w:rPr>
      <w:sz w:val="20"/>
    </w:rPr>
  </w:style>
  <w:style w:type="character" w:styleId="Emphasis">
    <w:name w:val="Emphasis"/>
    <w:uiPriority w:val="20"/>
    <w:qFormat/>
    <w:rPr>
      <w:i/>
      <w:iCs/>
    </w:rPr>
  </w:style>
  <w:style w:type="paragraph" w:styleId="Footer">
    <w:name w:val="footer"/>
    <w:basedOn w:val="Normal"/>
    <w:semiHidden/>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Hyperlink">
    <w:name w:val="Hyperlink"/>
    <w:rPr>
      <w:color w:val="000080"/>
      <w:u w:val="single"/>
      <w:lang w:val="zh-CN" w:eastAsia="zh-CN" w:bidi="zh-CN"/>
    </w:rPr>
  </w:style>
  <w:style w:type="paragraph" w:styleId="List">
    <w:name w:val="List"/>
    <w:basedOn w:val="BodyText"/>
    <w:qFormat/>
    <w:rPr>
      <w:rFonts w:cs="Arial"/>
    </w:rPr>
  </w:style>
  <w:style w:type="character" w:styleId="PageNumber">
    <w:name w:val="page number"/>
    <w:basedOn w:val="DefaultParagraphFont"/>
    <w:semiHidden/>
    <w:qFormat/>
  </w:style>
  <w:style w:type="paragraph" w:styleId="PlainText">
    <w:name w:val="Plain Text"/>
    <w:basedOn w:val="Normal"/>
    <w:link w:val="PlainTextChar"/>
    <w:semiHidden/>
    <w:qFormat/>
    <w:rPr>
      <w:rFonts w:ascii="Courier New" w:hAnsi="Courier New"/>
      <w:sz w:val="20"/>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PlainTextChar">
    <w:name w:val="Plain Text Char"/>
    <w:basedOn w:val="DefaultParagraphFont"/>
    <w:link w:val="PlainText"/>
    <w:semiHidden/>
    <w:qFormat/>
    <w:rPr>
      <w:rFonts w:ascii="Courier New" w:hAnsi="Courier New"/>
    </w:rPr>
  </w:style>
  <w:style w:type="character" w:customStyle="1" w:styleId="tgc">
    <w:name w:val="_tgc"/>
    <w:basedOn w:val="DefaultParagraphFont"/>
    <w:qFormat/>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qFormat/>
    <w:rPr>
      <w:rFonts w:ascii="Arial" w:hAnsi="Arial"/>
      <w:sz w:val="22"/>
    </w:rPr>
  </w:style>
  <w:style w:type="character" w:customStyle="1" w:styleId="NoSpacingChar">
    <w:name w:val="No Spacing Char"/>
    <w:basedOn w:val="DefaultParagraphFont"/>
    <w:link w:val="NoSpacing"/>
    <w:uiPriority w:val="1"/>
    <w:qFormat/>
    <w:rPr>
      <w:rFonts w:asciiTheme="minorHAnsi" w:eastAsiaTheme="minorHAnsi" w:hAnsiTheme="minorHAnsi" w:cstheme="minorBidi"/>
      <w:sz w:val="22"/>
      <w:szCs w:val="22"/>
    </w:rPr>
  </w:style>
  <w:style w:type="paragraph" w:styleId="NoSpacing">
    <w:name w:val="No Spacing"/>
    <w:link w:val="NoSpacingChar"/>
    <w:uiPriority w:val="1"/>
    <w:qFormat/>
    <w:pPr>
      <w:suppressAutoHyphens/>
    </w:pPr>
    <w:rPr>
      <w:rFonts w:asciiTheme="minorHAnsi" w:eastAsiaTheme="minorHAnsi" w:hAnsiTheme="minorHAnsi" w:cstheme="minorBidi"/>
      <w:sz w:val="22"/>
      <w:szCs w:val="22"/>
      <w:lang w:val="en-US" w:eastAsia="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customStyle="1" w:styleId="ISOCLAUSE">
    <w:name w:val="ISO CLAUSE"/>
    <w:qFormat/>
    <w:pPr>
      <w:widowControl w:val="0"/>
      <w:tabs>
        <w:tab w:val="left" w:pos="720"/>
      </w:tabs>
      <w:suppressAutoHyphens/>
      <w:spacing w:before="60" w:after="144"/>
      <w:ind w:left="720" w:hanging="720"/>
    </w:pPr>
    <w:rPr>
      <w:sz w:val="24"/>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320B7F020264CB93B61759732B20F" ma:contentTypeVersion="1" ma:contentTypeDescription="Create a new document." ma:contentTypeScope="" ma:versionID="f8fe577dae3792689b9a264992bcc831">
  <xsd:schema xmlns:xsd="http://www.w3.org/2001/XMLSchema" xmlns:xs="http://www.w3.org/2001/XMLSchema" xmlns:p="http://schemas.microsoft.com/office/2006/metadata/properties" xmlns:ns2="1c75672e-8fac-4f40-baee-d10b4985fa06" targetNamespace="http://schemas.microsoft.com/office/2006/metadata/properties" ma:root="true" ma:fieldsID="443865f06ab5ff35f879757d2df27ce0" ns2:_="">
    <xsd:import namespace="1c75672e-8fac-4f40-baee-d10b4985fa06"/>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5672e-8fac-4f40-baee-d10b4985fa0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c75672e-8fac-4f40-baee-d10b4985fa06" xsi:nil="true"/>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78A1F-D0A5-4671-A9F3-ABB9BA1A3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5672e-8fac-4f40-baee-d10b4985f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9F12D-C596-4ACF-B2CA-C7F9DC2183FF}">
  <ds:schemaRefs>
    <ds:schemaRef ds:uri="http://schemas.microsoft.com/office/2006/metadata/properties"/>
    <ds:schemaRef ds:uri="http://schemas.microsoft.com/office/infopath/2007/PartnerControls"/>
    <ds:schemaRef ds:uri="1c75672e-8fac-4f40-baee-d10b4985fa06"/>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1796EC23-B5C1-4343-83B9-FD470C4ECC43}">
  <ds:schemaRefs>
    <ds:schemaRef ds:uri="http://schemas.microsoft.com/sharepoint/v3/contenttype/forms"/>
  </ds:schemaRefs>
</ds:datastoreItem>
</file>

<file path=customXml/itemProps5.xml><?xml version="1.0" encoding="utf-8"?>
<ds:datastoreItem xmlns:ds="http://schemas.openxmlformats.org/officeDocument/2006/customXml" ds:itemID="{BDEE1487-C08E-4A81-8103-B9295280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Memo</vt:lpstr>
    </vt:vector>
  </TitlesOfParts>
  <Company>LYCEUM OF ALABANG</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Regie C Ellana</dc:creator>
  <cp:lastModifiedBy>Andrei</cp:lastModifiedBy>
  <cp:revision>15</cp:revision>
  <cp:lastPrinted>2018-05-28T10:37:00Z</cp:lastPrinted>
  <dcterms:created xsi:type="dcterms:W3CDTF">2020-02-12T07:36:00Z</dcterms:created>
  <dcterms:modified xsi:type="dcterms:W3CDTF">2021-04-12T09:38:00Z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LYCEUM OF ALABANG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1033-11.2.0.9984</vt:lpwstr>
  </property>
  <property fmtid="{D5CDD505-2E9C-101B-9397-08002B2CF9AE}" pid="10" name="ContentTypeId">
    <vt:lpwstr>0x0101001A4320B7F020264CB93B61759732B20F</vt:lpwstr>
  </property>
</Properties>
</file>